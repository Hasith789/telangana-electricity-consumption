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E0999" w14:textId="71A9785C" w:rsidR="007A3D21" w:rsidRDefault="00523298" w:rsidP="00B9053C">
      <w:pPr>
        <w:jc w:val="center"/>
      </w:pPr>
      <w:r>
        <w:t>DATA SCIENCE</w:t>
      </w:r>
      <w:r w:rsidR="00D63597">
        <w:t xml:space="preserve"> T</w:t>
      </w:r>
      <w:r w:rsidR="000202F2">
        <w:t>OOL BOX PYTHON PROGRAMMING</w:t>
      </w:r>
    </w:p>
    <w:p w14:paraId="1992F02D" w14:textId="357AD273" w:rsidR="007A3D21" w:rsidRDefault="00523298" w:rsidP="00B9053C">
      <w:pPr>
        <w:jc w:val="center"/>
      </w:pPr>
      <w:r>
        <w:t>PROJECT REPORT</w:t>
      </w:r>
    </w:p>
    <w:p w14:paraId="3514ADAA" w14:textId="77777777" w:rsidR="007A3D21" w:rsidRDefault="00523298" w:rsidP="00B9053C">
      <w:pPr>
        <w:jc w:val="center"/>
      </w:pPr>
      <w:r>
        <w:t>(Project Semester January-April 2025)</w:t>
      </w:r>
    </w:p>
    <w:p w14:paraId="4BB3EF37" w14:textId="77777777" w:rsidR="00DA39F5" w:rsidRDefault="00DA39F5" w:rsidP="00B9053C">
      <w:pPr>
        <w:jc w:val="center"/>
      </w:pPr>
    </w:p>
    <w:p w14:paraId="755718E3" w14:textId="30C33423" w:rsidR="007A3D21" w:rsidRDefault="00523298" w:rsidP="00B9053C">
      <w:pPr>
        <w:jc w:val="center"/>
      </w:pPr>
      <w:r>
        <w:t>Telangana Electricity Consumption Analysis Using Python</w:t>
      </w:r>
    </w:p>
    <w:p w14:paraId="2962BD45" w14:textId="77777777" w:rsidR="007A3D21" w:rsidRDefault="007A3D21" w:rsidP="00B9053C">
      <w:pPr>
        <w:jc w:val="center"/>
      </w:pPr>
    </w:p>
    <w:p w14:paraId="4C03BCD5" w14:textId="77777777" w:rsidR="007A3D21" w:rsidRDefault="00523298" w:rsidP="00B9053C">
      <w:pPr>
        <w:jc w:val="center"/>
      </w:pPr>
      <w:r>
        <w:t>Submitted by</w:t>
      </w:r>
    </w:p>
    <w:p w14:paraId="46701D22" w14:textId="77777777" w:rsidR="007A3D21" w:rsidRDefault="00523298" w:rsidP="00B9053C">
      <w:pPr>
        <w:jc w:val="center"/>
      </w:pPr>
      <w:r>
        <w:t>Venkatesh</w:t>
      </w:r>
    </w:p>
    <w:p w14:paraId="561A6E74" w14:textId="77777777" w:rsidR="007A3D21" w:rsidRDefault="00523298" w:rsidP="00B9053C">
      <w:pPr>
        <w:jc w:val="center"/>
      </w:pPr>
      <w:r>
        <w:t>Registration No: 12306630</w:t>
      </w:r>
    </w:p>
    <w:p w14:paraId="4F0C2E75" w14:textId="77777777" w:rsidR="007A3D21" w:rsidRDefault="00523298" w:rsidP="00B9053C">
      <w:pPr>
        <w:jc w:val="center"/>
      </w:pPr>
      <w:r>
        <w:t>Programme and Section: Data Science, K23GN</w:t>
      </w:r>
    </w:p>
    <w:p w14:paraId="215F21F0" w14:textId="77777777" w:rsidR="007A3D21" w:rsidRDefault="00523298" w:rsidP="00B9053C">
      <w:pPr>
        <w:jc w:val="center"/>
      </w:pPr>
      <w:r>
        <w:t>Course Code: INT375</w:t>
      </w:r>
    </w:p>
    <w:p w14:paraId="59A5A916" w14:textId="77777777" w:rsidR="007A3D21" w:rsidRDefault="007A3D21" w:rsidP="00B9053C">
      <w:pPr>
        <w:jc w:val="center"/>
      </w:pPr>
    </w:p>
    <w:p w14:paraId="435493F9" w14:textId="77777777" w:rsidR="007A3D21" w:rsidRDefault="00523298" w:rsidP="00B9053C">
      <w:pPr>
        <w:jc w:val="center"/>
      </w:pPr>
      <w:r>
        <w:t>Under the Guidance of</w:t>
      </w:r>
    </w:p>
    <w:p w14:paraId="1EBD8F46" w14:textId="3E601216" w:rsidR="007A3D21" w:rsidRDefault="00E82591" w:rsidP="00B9053C">
      <w:pPr>
        <w:jc w:val="center"/>
      </w:pPr>
      <w:proofErr w:type="spellStart"/>
      <w:r>
        <w:t>Mrs.AASHIMA</w:t>
      </w:r>
      <w:proofErr w:type="spellEnd"/>
      <w:r w:rsidR="002306E9">
        <w:t>(</w:t>
      </w:r>
      <w:proofErr w:type="gramStart"/>
      <w:r w:rsidR="002306E9">
        <w:t>UID:-</w:t>
      </w:r>
      <w:proofErr w:type="gramEnd"/>
      <w:r w:rsidR="002306E9">
        <w:t>28968)</w:t>
      </w:r>
    </w:p>
    <w:p w14:paraId="692E45C5" w14:textId="77777777" w:rsidR="007A3D21" w:rsidRDefault="00523298" w:rsidP="00B9053C">
      <w:pPr>
        <w:jc w:val="center"/>
      </w:pPr>
      <w:r>
        <w:t>Discipline of CSE</w:t>
      </w:r>
    </w:p>
    <w:p w14:paraId="2F379280" w14:textId="77777777" w:rsidR="007A3D21" w:rsidRDefault="00523298" w:rsidP="00B9053C">
      <w:pPr>
        <w:jc w:val="center"/>
      </w:pPr>
      <w:r>
        <w:t>Lovely School of Computer Science and Engineering</w:t>
      </w:r>
    </w:p>
    <w:p w14:paraId="01FBFC9D" w14:textId="77777777" w:rsidR="007A3D21" w:rsidRDefault="00523298" w:rsidP="00B9053C">
      <w:pPr>
        <w:jc w:val="center"/>
      </w:pPr>
      <w:r>
        <w:t>Lovely Professional University, Phagwara</w:t>
      </w:r>
    </w:p>
    <w:p w14:paraId="3B16CAC8" w14:textId="77777777" w:rsidR="007A3D21" w:rsidRDefault="007A3D21" w:rsidP="00B9053C">
      <w:pPr>
        <w:jc w:val="center"/>
      </w:pPr>
    </w:p>
    <w:p w14:paraId="746E39E4" w14:textId="70F59E7E" w:rsidR="007A3D21" w:rsidRDefault="007A3D21" w:rsidP="002306E9"/>
    <w:p w14:paraId="43AFCB80" w14:textId="77777777" w:rsidR="007A3D21" w:rsidRDefault="007A3D21" w:rsidP="00B9053C">
      <w:pPr>
        <w:jc w:val="center"/>
      </w:pPr>
    </w:p>
    <w:p w14:paraId="16E8F362" w14:textId="77777777" w:rsidR="002306E9" w:rsidRDefault="002306E9" w:rsidP="00B9053C">
      <w:pPr>
        <w:jc w:val="center"/>
      </w:pPr>
    </w:p>
    <w:p w14:paraId="4D6F4B7E" w14:textId="77777777" w:rsidR="002306E9" w:rsidRDefault="002306E9" w:rsidP="00B9053C">
      <w:pPr>
        <w:jc w:val="center"/>
      </w:pPr>
    </w:p>
    <w:p w14:paraId="1878D2D7" w14:textId="77777777" w:rsidR="002306E9" w:rsidRDefault="002306E9" w:rsidP="00B9053C">
      <w:pPr>
        <w:jc w:val="center"/>
      </w:pPr>
    </w:p>
    <w:p w14:paraId="3F87CC6B" w14:textId="77777777" w:rsidR="002306E9" w:rsidRDefault="002306E9" w:rsidP="00B9053C">
      <w:pPr>
        <w:jc w:val="center"/>
      </w:pPr>
    </w:p>
    <w:p w14:paraId="15E0589E" w14:textId="77777777" w:rsidR="002306E9" w:rsidRDefault="002306E9" w:rsidP="00B9053C">
      <w:pPr>
        <w:jc w:val="center"/>
      </w:pPr>
    </w:p>
    <w:p w14:paraId="4A1EC817" w14:textId="57BA01B5" w:rsidR="007A3D21" w:rsidRDefault="00523298" w:rsidP="00B9053C">
      <w:pPr>
        <w:jc w:val="center"/>
      </w:pPr>
      <w:r>
        <w:lastRenderedPageBreak/>
        <w:t>CERTIFICATE</w:t>
      </w:r>
    </w:p>
    <w:p w14:paraId="7A5FEE63" w14:textId="77777777" w:rsidR="00BF4CE7" w:rsidRDefault="00BF4CE7" w:rsidP="002306E9">
      <w:pPr>
        <w:jc w:val="both"/>
      </w:pPr>
    </w:p>
    <w:p w14:paraId="19EEE4FD" w14:textId="73F0DD1F" w:rsidR="007A3D21" w:rsidRDefault="00523298" w:rsidP="002306E9">
      <w:pPr>
        <w:jc w:val="both"/>
      </w:pPr>
      <w:r>
        <w:t>This is to certify that Venkatesh bearing Registration No. 12306630 has completed INT375 project titled, “Telangana Electricity Consumption Analysis Using Python” under my guidance and supervision. To the best of my knowledge, the present work is the result of his original development, effort, and study.</w:t>
      </w:r>
    </w:p>
    <w:p w14:paraId="7CD36E16" w14:textId="77777777" w:rsidR="007A3D21" w:rsidRDefault="007A3D21" w:rsidP="00B9053C">
      <w:pPr>
        <w:jc w:val="center"/>
      </w:pPr>
    </w:p>
    <w:p w14:paraId="0DBCF93D" w14:textId="77777777" w:rsidR="00BF4CE7" w:rsidRDefault="00BF4CE7" w:rsidP="002306E9"/>
    <w:p w14:paraId="56333A53" w14:textId="4D493D2E" w:rsidR="007A3D21" w:rsidRDefault="00523298" w:rsidP="002306E9">
      <w:r>
        <w:t>Signature and Name of the Supervisor</w:t>
      </w:r>
    </w:p>
    <w:p w14:paraId="06517792" w14:textId="77777777" w:rsidR="007A3D21" w:rsidRDefault="00523298" w:rsidP="002306E9">
      <w:r>
        <w:t>Designation of the Supervisor</w:t>
      </w:r>
    </w:p>
    <w:p w14:paraId="7E64C15A" w14:textId="77777777" w:rsidR="007A3D21" w:rsidRDefault="00523298" w:rsidP="002306E9">
      <w:r>
        <w:t>School of Computer Science and Engineering</w:t>
      </w:r>
    </w:p>
    <w:p w14:paraId="7A5A8510" w14:textId="77777777" w:rsidR="007A3D21" w:rsidRDefault="00523298" w:rsidP="002306E9">
      <w:r>
        <w:t>Lovely Professional University</w:t>
      </w:r>
    </w:p>
    <w:p w14:paraId="7DAFC240" w14:textId="77777777" w:rsidR="007A3D21" w:rsidRDefault="00523298" w:rsidP="002306E9">
      <w:r>
        <w:t>Phagwara, Punjab</w:t>
      </w:r>
    </w:p>
    <w:p w14:paraId="5ABC12CD" w14:textId="77777777" w:rsidR="007A3D21" w:rsidRDefault="00523298" w:rsidP="002306E9">
      <w:r>
        <w:t>Date:</w:t>
      </w:r>
    </w:p>
    <w:p w14:paraId="7C2A1E8E" w14:textId="77777777" w:rsidR="007A3D21" w:rsidRDefault="007A3D21" w:rsidP="00B9053C">
      <w:pPr>
        <w:jc w:val="center"/>
      </w:pPr>
    </w:p>
    <w:p w14:paraId="423611C7" w14:textId="77777777" w:rsidR="00BF4CE7" w:rsidRDefault="00BF4CE7" w:rsidP="00B9053C">
      <w:pPr>
        <w:jc w:val="center"/>
      </w:pPr>
    </w:p>
    <w:p w14:paraId="651D9EE4" w14:textId="77777777" w:rsidR="00BF4CE7" w:rsidRDefault="00BF4CE7" w:rsidP="00B9053C">
      <w:pPr>
        <w:jc w:val="center"/>
      </w:pPr>
    </w:p>
    <w:p w14:paraId="1ECA5978" w14:textId="77777777" w:rsidR="00BF4CE7" w:rsidRDefault="00BF4CE7" w:rsidP="00B9053C">
      <w:pPr>
        <w:jc w:val="center"/>
      </w:pPr>
    </w:p>
    <w:p w14:paraId="76E336DA" w14:textId="3C658C76" w:rsidR="007A3D21" w:rsidRDefault="00523298" w:rsidP="00B9053C">
      <w:pPr>
        <w:jc w:val="center"/>
      </w:pPr>
      <w:r>
        <w:t>---</w:t>
      </w:r>
    </w:p>
    <w:p w14:paraId="05BC4069" w14:textId="77777777" w:rsidR="007A3D21" w:rsidRDefault="007A3D21" w:rsidP="00B9053C">
      <w:pPr>
        <w:jc w:val="center"/>
      </w:pPr>
    </w:p>
    <w:p w14:paraId="47EFB52A" w14:textId="77777777" w:rsidR="001B0EF0" w:rsidRDefault="001B0EF0" w:rsidP="00B9053C">
      <w:pPr>
        <w:jc w:val="center"/>
      </w:pPr>
    </w:p>
    <w:p w14:paraId="44F4DA4D" w14:textId="77777777" w:rsidR="001B0EF0" w:rsidRDefault="001B0EF0" w:rsidP="00B9053C">
      <w:pPr>
        <w:jc w:val="center"/>
      </w:pPr>
    </w:p>
    <w:p w14:paraId="202A86E7" w14:textId="77777777" w:rsidR="001B0EF0" w:rsidRDefault="001B0EF0" w:rsidP="00B9053C">
      <w:pPr>
        <w:jc w:val="center"/>
      </w:pPr>
    </w:p>
    <w:p w14:paraId="22B4B977" w14:textId="77777777" w:rsidR="001B0EF0" w:rsidRDefault="001B0EF0" w:rsidP="00B9053C">
      <w:pPr>
        <w:jc w:val="center"/>
      </w:pPr>
    </w:p>
    <w:p w14:paraId="34B24ED8" w14:textId="77777777" w:rsidR="001B0EF0" w:rsidRDefault="001B0EF0" w:rsidP="00B9053C">
      <w:pPr>
        <w:jc w:val="center"/>
      </w:pPr>
    </w:p>
    <w:p w14:paraId="6531EC77" w14:textId="77777777" w:rsidR="001B0EF0" w:rsidRDefault="001B0EF0" w:rsidP="00B9053C">
      <w:pPr>
        <w:jc w:val="center"/>
      </w:pPr>
    </w:p>
    <w:p w14:paraId="6A9F950A" w14:textId="77777777" w:rsidR="001B0EF0" w:rsidRDefault="001B0EF0" w:rsidP="00B9053C">
      <w:pPr>
        <w:jc w:val="center"/>
      </w:pPr>
    </w:p>
    <w:p w14:paraId="47843B57" w14:textId="77777777" w:rsidR="001B0EF0" w:rsidRDefault="001B0EF0" w:rsidP="00B9053C">
      <w:pPr>
        <w:jc w:val="center"/>
      </w:pPr>
    </w:p>
    <w:p w14:paraId="15CC9A45" w14:textId="77777777" w:rsidR="001B0EF0" w:rsidRDefault="001B0EF0" w:rsidP="00B9053C">
      <w:pPr>
        <w:jc w:val="center"/>
      </w:pPr>
    </w:p>
    <w:p w14:paraId="72DCA96D" w14:textId="77777777" w:rsidR="001B0EF0" w:rsidRDefault="001B0EF0" w:rsidP="00B9053C">
      <w:pPr>
        <w:jc w:val="center"/>
      </w:pPr>
    </w:p>
    <w:p w14:paraId="7F54722F" w14:textId="77777777" w:rsidR="001B0EF0" w:rsidRDefault="001B0EF0" w:rsidP="00B9053C">
      <w:pPr>
        <w:jc w:val="center"/>
      </w:pPr>
    </w:p>
    <w:p w14:paraId="21FFAF53" w14:textId="65AD6A69" w:rsidR="007A3D21" w:rsidRDefault="00523298" w:rsidP="00B9053C">
      <w:pPr>
        <w:jc w:val="center"/>
      </w:pPr>
      <w:r>
        <w:t>DECLARATION</w:t>
      </w:r>
    </w:p>
    <w:p w14:paraId="68F5B8F3" w14:textId="77777777" w:rsidR="007A3D21" w:rsidRDefault="00523298" w:rsidP="001B0EF0">
      <w:pPr>
        <w:jc w:val="both"/>
      </w:pPr>
      <w:r>
        <w:t>I, Venkatesh, student of Data Science (K23GN) under CSE Discipline at Lovely Professional University, Punjab, hereby declare that all the information furnished in this project report is based on my own intensive work and is genuine.</w:t>
      </w:r>
    </w:p>
    <w:p w14:paraId="35C52C27" w14:textId="77777777" w:rsidR="007A3D21" w:rsidRDefault="007A3D21" w:rsidP="00B9053C">
      <w:pPr>
        <w:jc w:val="center"/>
      </w:pPr>
    </w:p>
    <w:p w14:paraId="683BA0E4" w14:textId="77777777" w:rsidR="007A3D21" w:rsidRDefault="00523298" w:rsidP="001B0EF0">
      <w:r>
        <w:t>Date:</w:t>
      </w:r>
    </w:p>
    <w:p w14:paraId="52984B08" w14:textId="77777777" w:rsidR="007A3D21" w:rsidRDefault="00523298" w:rsidP="00DB59C6">
      <w:pPr>
        <w:jc w:val="right"/>
      </w:pPr>
      <w:r>
        <w:t>Signature</w:t>
      </w:r>
    </w:p>
    <w:p w14:paraId="37834394" w14:textId="77777777" w:rsidR="007A3D21" w:rsidRDefault="00523298" w:rsidP="00DB59C6">
      <w:r>
        <w:t>Registration No: 12306630</w:t>
      </w:r>
    </w:p>
    <w:p w14:paraId="41C45E28" w14:textId="77777777" w:rsidR="007A3D21" w:rsidRDefault="00523298" w:rsidP="001B0EF0">
      <w:pPr>
        <w:jc w:val="right"/>
      </w:pPr>
      <w:r>
        <w:t>Name of the student: Venkatesh</w:t>
      </w:r>
    </w:p>
    <w:p w14:paraId="255CF2C2" w14:textId="77777777" w:rsidR="007A3D21" w:rsidRDefault="007A3D21" w:rsidP="00B9053C">
      <w:pPr>
        <w:jc w:val="center"/>
      </w:pPr>
    </w:p>
    <w:p w14:paraId="79D9C83A" w14:textId="77777777" w:rsidR="007A3D21" w:rsidRDefault="00523298" w:rsidP="00B9053C">
      <w:pPr>
        <w:jc w:val="center"/>
      </w:pPr>
      <w:r>
        <w:t>---</w:t>
      </w:r>
    </w:p>
    <w:p w14:paraId="32E34B69" w14:textId="77777777" w:rsidR="007A3D21" w:rsidRDefault="007A3D21" w:rsidP="00B9053C">
      <w:pPr>
        <w:jc w:val="center"/>
      </w:pPr>
    </w:p>
    <w:p w14:paraId="54D0DC2D" w14:textId="77777777" w:rsidR="007A3D21" w:rsidRDefault="00523298" w:rsidP="00B9053C">
      <w:pPr>
        <w:jc w:val="center"/>
      </w:pPr>
      <w:r>
        <w:t>ACKNOWLEDGEMENT</w:t>
      </w:r>
    </w:p>
    <w:p w14:paraId="6923D349" w14:textId="7C2A27CD" w:rsidR="000F46DE" w:rsidRDefault="00523298" w:rsidP="000F46DE">
      <w:pPr>
        <w:jc w:val="both"/>
      </w:pPr>
      <w:r>
        <w:t>I take this opportunity to express my sincere gratitude to my mento</w:t>
      </w:r>
      <w:r w:rsidR="003328E1">
        <w:t xml:space="preserve">r </w:t>
      </w:r>
      <w:proofErr w:type="spellStart"/>
      <w:r w:rsidR="006D60BB">
        <w:t>Mrs.AASHIMA</w:t>
      </w:r>
      <w:proofErr w:type="spellEnd"/>
      <w:r w:rsidR="006D60BB">
        <w:t>(</w:t>
      </w:r>
      <w:proofErr w:type="gramStart"/>
      <w:r w:rsidR="006D60BB">
        <w:t>UID:-</w:t>
      </w:r>
      <w:proofErr w:type="gramEnd"/>
      <w:r w:rsidR="006D60BB">
        <w:t>28968)</w:t>
      </w:r>
      <w:r w:rsidR="000F46DE" w:rsidRPr="000F46DE">
        <w:t xml:space="preserve"> </w:t>
      </w:r>
      <w:r w:rsidR="000F46DE">
        <w:t>for their guidance, patience, and encouragement throughout the course of this project. I am also thankful to Lovely Professional University for providing the necessary resources and environment to carry out this work successfully.</w:t>
      </w:r>
    </w:p>
    <w:p w14:paraId="4975883D" w14:textId="77777777" w:rsidR="007A3D21" w:rsidRDefault="007A3D21" w:rsidP="00B9053C">
      <w:pPr>
        <w:jc w:val="center"/>
      </w:pPr>
    </w:p>
    <w:p w14:paraId="3CF85810" w14:textId="77777777" w:rsidR="007A3D21" w:rsidRDefault="00523298" w:rsidP="00B9053C">
      <w:pPr>
        <w:jc w:val="center"/>
      </w:pPr>
      <w:r>
        <w:t>---</w:t>
      </w:r>
    </w:p>
    <w:p w14:paraId="1E5737BB" w14:textId="77777777" w:rsidR="007A3D21" w:rsidRDefault="007A3D21" w:rsidP="00B9053C">
      <w:pPr>
        <w:jc w:val="center"/>
      </w:pPr>
    </w:p>
    <w:p w14:paraId="7DE03462" w14:textId="77777777" w:rsidR="00BF4CE7" w:rsidRDefault="00BF4CE7" w:rsidP="00B9053C">
      <w:pPr>
        <w:jc w:val="center"/>
        <w:rPr>
          <w:b/>
          <w:bCs/>
        </w:rPr>
      </w:pPr>
    </w:p>
    <w:p w14:paraId="38F72845" w14:textId="77777777" w:rsidR="00BF4CE7" w:rsidRDefault="00BF4CE7" w:rsidP="00B9053C">
      <w:pPr>
        <w:jc w:val="center"/>
        <w:rPr>
          <w:b/>
          <w:bCs/>
        </w:rPr>
      </w:pPr>
    </w:p>
    <w:p w14:paraId="1301B337" w14:textId="1D469CB9" w:rsidR="007A3D21" w:rsidRDefault="00523298" w:rsidP="00BF4CE7">
      <w:pPr>
        <w:jc w:val="both"/>
        <w:rPr>
          <w:b/>
          <w:bCs/>
        </w:rPr>
      </w:pPr>
      <w:r w:rsidRPr="00B549C0">
        <w:rPr>
          <w:b/>
          <w:bCs/>
        </w:rPr>
        <w:lastRenderedPageBreak/>
        <w:t>TABLE OF CONTENTS</w:t>
      </w:r>
      <w:r w:rsidR="00803D6A">
        <w:rPr>
          <w:b/>
          <w:bCs/>
        </w:rPr>
        <w:t xml:space="preserve">                                                                                        </w:t>
      </w:r>
      <w:proofErr w:type="spellStart"/>
      <w:proofErr w:type="gramStart"/>
      <w:r w:rsidR="00803D6A">
        <w:rPr>
          <w:b/>
          <w:bCs/>
        </w:rPr>
        <w:t>Pg.No</w:t>
      </w:r>
      <w:proofErr w:type="spellEnd"/>
      <w:proofErr w:type="gramEnd"/>
    </w:p>
    <w:p w14:paraId="10220BA2" w14:textId="77777777" w:rsidR="00B549C0" w:rsidRPr="00B549C0" w:rsidRDefault="00B549C0" w:rsidP="00BF4CE7">
      <w:pPr>
        <w:jc w:val="both"/>
        <w:rPr>
          <w:b/>
          <w:bCs/>
        </w:rPr>
      </w:pPr>
    </w:p>
    <w:p w14:paraId="4344F3E3" w14:textId="7EDEAB80" w:rsidR="007A3D21" w:rsidRDefault="00523298" w:rsidP="00BF4CE7">
      <w:pPr>
        <w:jc w:val="both"/>
      </w:pPr>
      <w:r>
        <w:t>1. Introductio</w:t>
      </w:r>
      <w:r w:rsidR="00B549C0">
        <w:t>n -----------------------------------------------------------------------------</w:t>
      </w:r>
      <w:r w:rsidR="008455CA">
        <w:t xml:space="preserve"> 05</w:t>
      </w:r>
    </w:p>
    <w:p w14:paraId="42FDBC5E" w14:textId="77777777" w:rsidR="00803D6A" w:rsidRDefault="00803D6A" w:rsidP="00BF4CE7">
      <w:pPr>
        <w:jc w:val="both"/>
      </w:pPr>
    </w:p>
    <w:p w14:paraId="474D1A11" w14:textId="6C2F3BEB" w:rsidR="007A3D21" w:rsidRDefault="00523298" w:rsidP="00BF4CE7">
      <w:pPr>
        <w:jc w:val="both"/>
      </w:pPr>
      <w:r>
        <w:t>2. Source of Dataset</w:t>
      </w:r>
      <w:r w:rsidR="00B549C0">
        <w:t xml:space="preserve"> </w:t>
      </w:r>
      <w:proofErr w:type="gramStart"/>
      <w:r w:rsidR="00B549C0">
        <w:t>----------------------------------------------------------------------</w:t>
      </w:r>
      <w:r w:rsidR="008455CA">
        <w:t xml:space="preserve">  05</w:t>
      </w:r>
      <w:proofErr w:type="gramEnd"/>
      <w:r w:rsidR="008455CA">
        <w:t>-06</w:t>
      </w:r>
    </w:p>
    <w:p w14:paraId="6A30DCF2" w14:textId="77777777" w:rsidR="00803D6A" w:rsidRDefault="00803D6A" w:rsidP="00BF4CE7">
      <w:pPr>
        <w:jc w:val="both"/>
      </w:pPr>
    </w:p>
    <w:p w14:paraId="2BFE62C5" w14:textId="415C5417" w:rsidR="000A5EC1" w:rsidRDefault="000A5EC1" w:rsidP="00BF4CE7">
      <w:pPr>
        <w:jc w:val="both"/>
      </w:pPr>
      <w:r>
        <w:t>3. Glossary of Terms</w:t>
      </w:r>
      <w:r w:rsidR="00B549C0">
        <w:t xml:space="preserve"> ---------------------------------------------------------------------</w:t>
      </w:r>
      <w:r w:rsidR="00CC379A">
        <w:t xml:space="preserve"> 0</w:t>
      </w:r>
      <w:r w:rsidR="005066DA">
        <w:t>5</w:t>
      </w:r>
      <w:r w:rsidR="00CC379A">
        <w:t>-0</w:t>
      </w:r>
      <w:r w:rsidR="005066DA">
        <w:t>6</w:t>
      </w:r>
    </w:p>
    <w:p w14:paraId="630E5E1C" w14:textId="77777777" w:rsidR="00803D6A" w:rsidRDefault="00803D6A" w:rsidP="00BF4CE7">
      <w:pPr>
        <w:jc w:val="both"/>
      </w:pPr>
    </w:p>
    <w:p w14:paraId="73EDC667" w14:textId="1210C114" w:rsidR="007A3D21" w:rsidRDefault="000A5EC1" w:rsidP="00BF4CE7">
      <w:pPr>
        <w:jc w:val="both"/>
      </w:pPr>
      <w:r>
        <w:t>4</w:t>
      </w:r>
      <w:r w:rsidR="00523298">
        <w:t>. EDA Process</w:t>
      </w:r>
      <w:r w:rsidR="00B549C0">
        <w:t xml:space="preserve"> ---------------------------------------------------------------------------</w:t>
      </w:r>
      <w:r w:rsidR="005066DA">
        <w:t xml:space="preserve"> 07</w:t>
      </w:r>
    </w:p>
    <w:p w14:paraId="01296FEA" w14:textId="77777777" w:rsidR="00803D6A" w:rsidRDefault="00803D6A" w:rsidP="00BF4CE7">
      <w:pPr>
        <w:jc w:val="both"/>
      </w:pPr>
    </w:p>
    <w:p w14:paraId="03E16185" w14:textId="19D1F385" w:rsidR="007A3D21" w:rsidRDefault="000A5EC1" w:rsidP="00BF4CE7">
      <w:pPr>
        <w:jc w:val="both"/>
      </w:pPr>
      <w:r>
        <w:t>5</w:t>
      </w:r>
      <w:r w:rsidR="00523298">
        <w:t>. Analysis on Dataset</w:t>
      </w:r>
      <w:r w:rsidR="00B549C0">
        <w:t xml:space="preserve"> -------------------------------------------------------------------</w:t>
      </w:r>
      <w:r w:rsidR="00136D84">
        <w:t>-</w:t>
      </w:r>
      <w:r w:rsidR="00F023C9">
        <w:t xml:space="preserve"> 08-21</w:t>
      </w:r>
    </w:p>
    <w:p w14:paraId="7866E7C8" w14:textId="2FF02906" w:rsidR="007A3D21" w:rsidRDefault="00523298" w:rsidP="00BF4CE7">
      <w:pPr>
        <w:jc w:val="both"/>
      </w:pPr>
      <w:r>
        <w:t xml:space="preserve">- </w:t>
      </w:r>
      <w:r w:rsidR="000A5EC1">
        <w:t>5</w:t>
      </w:r>
      <w:r>
        <w:t>.1 Consumption Trends (2022–2025)</w:t>
      </w:r>
      <w:r w:rsidR="00B549C0">
        <w:t xml:space="preserve"> ------------------------------------------</w:t>
      </w:r>
      <w:r w:rsidR="00F20BEB">
        <w:t>-</w:t>
      </w:r>
      <w:r w:rsidR="00136D84">
        <w:t>-</w:t>
      </w:r>
      <w:r w:rsidR="00841634">
        <w:t xml:space="preserve"> 08-09</w:t>
      </w:r>
    </w:p>
    <w:p w14:paraId="1ED6D3E7" w14:textId="138E650C" w:rsidR="007A3D21" w:rsidRDefault="00523298" w:rsidP="00BF4CE7">
      <w:pPr>
        <w:jc w:val="both"/>
      </w:pPr>
      <w:r>
        <w:t xml:space="preserve">- </w:t>
      </w:r>
      <w:r w:rsidR="000A5EC1">
        <w:t>5</w:t>
      </w:r>
      <w:r>
        <w:t>.2 Top and Bottom Consuming Areas</w:t>
      </w:r>
      <w:r w:rsidR="00B549C0">
        <w:t xml:space="preserve"> ------------------------------------------</w:t>
      </w:r>
      <w:r w:rsidR="00136D84">
        <w:t>-</w:t>
      </w:r>
      <w:r w:rsidR="007D5210">
        <w:t>10-15</w:t>
      </w:r>
    </w:p>
    <w:p w14:paraId="328BFC4B" w14:textId="4D97B037" w:rsidR="007A3D21" w:rsidRDefault="00523298" w:rsidP="00BF4CE7">
      <w:pPr>
        <w:jc w:val="both"/>
      </w:pPr>
      <w:r>
        <w:t xml:space="preserve">- </w:t>
      </w:r>
      <w:r w:rsidR="000A5EC1">
        <w:t>5</w:t>
      </w:r>
      <w:r>
        <w:t>.3 Seasonal Variations (2024)</w:t>
      </w:r>
      <w:r w:rsidR="00B549C0">
        <w:t xml:space="preserve"> ---------------------------------------------------</w:t>
      </w:r>
      <w:r w:rsidR="00136D84">
        <w:t>-</w:t>
      </w:r>
      <w:r w:rsidR="00377BBB">
        <w:t>15-17</w:t>
      </w:r>
    </w:p>
    <w:p w14:paraId="3F5A85A3" w14:textId="6F7DA4F2" w:rsidR="007A3D21" w:rsidRDefault="00523298" w:rsidP="00BF4CE7">
      <w:pPr>
        <w:jc w:val="both"/>
      </w:pPr>
      <w:r>
        <w:t xml:space="preserve">- </w:t>
      </w:r>
      <w:r w:rsidR="000A5EC1">
        <w:t>5</w:t>
      </w:r>
      <w:r>
        <w:t>.4 Domestic vs Non-Domestic Consumption (2025)</w:t>
      </w:r>
      <w:r w:rsidR="00B549C0">
        <w:t xml:space="preserve"> -------------------------</w:t>
      </w:r>
      <w:r w:rsidR="00136D84">
        <w:t>-</w:t>
      </w:r>
      <w:r w:rsidR="00377BBB">
        <w:t>17-</w:t>
      </w:r>
      <w:r w:rsidR="00C10867">
        <w:t>19</w:t>
      </w:r>
    </w:p>
    <w:p w14:paraId="0EC5A77E" w14:textId="730532B4" w:rsidR="007A3D21" w:rsidRDefault="00523298" w:rsidP="00BF4CE7">
      <w:pPr>
        <w:jc w:val="both"/>
      </w:pPr>
      <w:r>
        <w:t xml:space="preserve">- </w:t>
      </w:r>
      <w:r w:rsidR="000A5EC1">
        <w:t>5</w:t>
      </w:r>
      <w:r>
        <w:t>.5 Sudden Usage Spikes in 2024</w:t>
      </w:r>
      <w:r w:rsidR="00B549C0">
        <w:t xml:space="preserve"> ------------------------------------------------</w:t>
      </w:r>
      <w:r w:rsidR="00136D84">
        <w:t>-</w:t>
      </w:r>
      <w:r w:rsidR="00261BF4">
        <w:t>19-21</w:t>
      </w:r>
    </w:p>
    <w:p w14:paraId="62CAD034" w14:textId="77777777" w:rsidR="00803D6A" w:rsidRDefault="00803D6A" w:rsidP="00BF4CE7">
      <w:pPr>
        <w:jc w:val="both"/>
      </w:pPr>
    </w:p>
    <w:p w14:paraId="4FB7481E" w14:textId="17F32068" w:rsidR="007A3D21" w:rsidRDefault="000A5EC1" w:rsidP="00BF4CE7">
      <w:pPr>
        <w:jc w:val="both"/>
      </w:pPr>
      <w:r>
        <w:t>6</w:t>
      </w:r>
      <w:r w:rsidR="00523298">
        <w:t>. Conclusion</w:t>
      </w:r>
      <w:r w:rsidR="00B549C0">
        <w:t xml:space="preserve"> -------------------------------------------------------------------------------</w:t>
      </w:r>
      <w:r w:rsidR="002C6E56">
        <w:t>21-22</w:t>
      </w:r>
    </w:p>
    <w:p w14:paraId="00A3B681" w14:textId="77777777" w:rsidR="00803D6A" w:rsidRDefault="00803D6A" w:rsidP="00BF4CE7">
      <w:pPr>
        <w:jc w:val="both"/>
      </w:pPr>
    </w:p>
    <w:p w14:paraId="45567B58" w14:textId="5645137C" w:rsidR="007A3D21" w:rsidRDefault="000A5EC1" w:rsidP="00BF4CE7">
      <w:pPr>
        <w:jc w:val="both"/>
      </w:pPr>
      <w:r>
        <w:t>7</w:t>
      </w:r>
      <w:r w:rsidR="00523298">
        <w:t>. Future Scope</w:t>
      </w:r>
      <w:r w:rsidR="00B549C0">
        <w:t xml:space="preserve"> ---------------------------------------------------------------------------</w:t>
      </w:r>
      <w:r w:rsidR="00136D84">
        <w:t>--</w:t>
      </w:r>
      <w:r w:rsidR="002C6E56">
        <w:t>21-22</w:t>
      </w:r>
    </w:p>
    <w:p w14:paraId="5C0BC95A" w14:textId="77777777" w:rsidR="00803D6A" w:rsidRDefault="00803D6A" w:rsidP="00BF4CE7">
      <w:pPr>
        <w:jc w:val="both"/>
      </w:pPr>
    </w:p>
    <w:p w14:paraId="21C6ADA5" w14:textId="16683D27" w:rsidR="007A3D21" w:rsidRDefault="000A5EC1" w:rsidP="00BF4CE7">
      <w:pPr>
        <w:jc w:val="both"/>
      </w:pPr>
      <w:r>
        <w:t>8</w:t>
      </w:r>
      <w:r w:rsidR="00523298">
        <w:t>. References</w:t>
      </w:r>
      <w:r w:rsidR="00B549C0">
        <w:t xml:space="preserve"> -------------------------------------------------------------------------------</w:t>
      </w:r>
      <w:r w:rsidR="00136D84">
        <w:t>-</w:t>
      </w:r>
      <w:r w:rsidR="002C6E56">
        <w:t>21-22</w:t>
      </w:r>
    </w:p>
    <w:p w14:paraId="5E006224" w14:textId="77777777" w:rsidR="007A3D21" w:rsidRDefault="007A3D21" w:rsidP="00BF4CE7">
      <w:pPr>
        <w:jc w:val="both"/>
      </w:pPr>
    </w:p>
    <w:p w14:paraId="1FEFF81A" w14:textId="77777777" w:rsidR="000A5EC1" w:rsidRDefault="000A5EC1" w:rsidP="00BF4CE7">
      <w:pPr>
        <w:jc w:val="both"/>
      </w:pPr>
    </w:p>
    <w:p w14:paraId="62AA732F" w14:textId="77777777" w:rsidR="006568DF" w:rsidRDefault="006568DF" w:rsidP="00BF4CE7">
      <w:pPr>
        <w:jc w:val="both"/>
        <w:rPr>
          <w:b/>
          <w:bCs/>
        </w:rPr>
      </w:pPr>
    </w:p>
    <w:p w14:paraId="35AF1EB7" w14:textId="09858776" w:rsidR="007A3D21" w:rsidRPr="007F0CB5" w:rsidRDefault="00BC141C" w:rsidP="00BF4CE7">
      <w:pPr>
        <w:jc w:val="both"/>
        <w:rPr>
          <w:b/>
          <w:bCs/>
        </w:rPr>
      </w:pPr>
      <w:r w:rsidRPr="007F0CB5">
        <w:rPr>
          <w:b/>
          <w:bCs/>
        </w:rPr>
        <w:lastRenderedPageBreak/>
        <w:t xml:space="preserve">1. </w:t>
      </w:r>
      <w:r w:rsidR="00523298" w:rsidRPr="007F0CB5">
        <w:rPr>
          <w:b/>
          <w:bCs/>
        </w:rPr>
        <w:t>INTRODUCTION</w:t>
      </w:r>
    </w:p>
    <w:p w14:paraId="59100A75" w14:textId="77777777" w:rsidR="00BC141C" w:rsidRDefault="00BC141C" w:rsidP="00BF4CE7">
      <w:pPr>
        <w:pStyle w:val="ListParagraph"/>
        <w:jc w:val="both"/>
      </w:pPr>
    </w:p>
    <w:p w14:paraId="3FD4A481" w14:textId="77777777" w:rsidR="000A5EC1" w:rsidRPr="000A5EC1" w:rsidRDefault="000A5EC1" w:rsidP="00BF4CE7">
      <w:pPr>
        <w:jc w:val="both"/>
        <w:rPr>
          <w:lang w:val="en-IN"/>
        </w:rPr>
      </w:pPr>
      <w:r w:rsidRPr="000A5EC1">
        <w:rPr>
          <w:lang w:val="en-IN"/>
        </w:rPr>
        <w:t xml:space="preserve">The rapid development of Telangana's urban and rural sectors has led to an increasing need for electricity across the state. </w:t>
      </w:r>
      <w:proofErr w:type="spellStart"/>
      <w:r w:rsidRPr="000A5EC1">
        <w:rPr>
          <w:lang w:val="en-IN"/>
        </w:rPr>
        <w:t>Analyzing</w:t>
      </w:r>
      <w:proofErr w:type="spellEnd"/>
      <w:r w:rsidRPr="000A5EC1">
        <w:rPr>
          <w:lang w:val="en-IN"/>
        </w:rPr>
        <w:t xml:space="preserve"> consumption trends can guide improvements in grid management, demand forecasting, and infrastructure planning. This project applies Python for data analysis and visualization to uncover meaningful patterns in electricity usage, aiming to assist energy authorities and planners with valuable insights.</w:t>
      </w:r>
    </w:p>
    <w:p w14:paraId="42DA6D72" w14:textId="77777777" w:rsidR="007A3D21" w:rsidRDefault="007A3D21" w:rsidP="00BF4CE7">
      <w:pPr>
        <w:jc w:val="both"/>
      </w:pPr>
    </w:p>
    <w:p w14:paraId="50A591D8" w14:textId="77777777" w:rsidR="007A3D21" w:rsidRPr="007F0CB5" w:rsidRDefault="00523298" w:rsidP="00BF4CE7">
      <w:pPr>
        <w:jc w:val="both"/>
        <w:rPr>
          <w:b/>
          <w:bCs/>
        </w:rPr>
      </w:pPr>
      <w:r w:rsidRPr="007F0CB5">
        <w:rPr>
          <w:b/>
          <w:bCs/>
        </w:rPr>
        <w:t>2. SOURCE OF DATASET</w:t>
      </w:r>
    </w:p>
    <w:p w14:paraId="7530D2D4" w14:textId="77777777" w:rsidR="00BC141C" w:rsidRDefault="00BC141C" w:rsidP="00BF4CE7">
      <w:pPr>
        <w:jc w:val="both"/>
      </w:pPr>
    </w:p>
    <w:p w14:paraId="09D3BC2F" w14:textId="20EF023B" w:rsidR="00BC141C" w:rsidRPr="00BC141C" w:rsidRDefault="00BC141C" w:rsidP="00BF4CE7">
      <w:pPr>
        <w:jc w:val="both"/>
        <w:rPr>
          <w:rFonts w:asciiTheme="minorHAnsi" w:hAnsiTheme="minorHAnsi"/>
          <w:sz w:val="28"/>
          <w:szCs w:val="28"/>
        </w:rPr>
      </w:pPr>
      <w:proofErr w:type="spellStart"/>
      <w:proofErr w:type="gramStart"/>
      <w:r w:rsidRPr="00BC141C">
        <w:rPr>
          <w:rFonts w:asciiTheme="minorHAnsi" w:hAnsiTheme="minorHAnsi"/>
          <w:b/>
          <w:bCs/>
          <w:sz w:val="28"/>
          <w:szCs w:val="28"/>
        </w:rPr>
        <w:t>Organisation</w:t>
      </w:r>
      <w:proofErr w:type="spellEnd"/>
      <w:r>
        <w:rPr>
          <w:rFonts w:asciiTheme="minorHAnsi" w:hAnsiTheme="minorHAnsi"/>
          <w:b/>
          <w:bCs/>
          <w:sz w:val="28"/>
          <w:szCs w:val="28"/>
        </w:rPr>
        <w:t xml:space="preserve"> </w:t>
      </w:r>
      <w:r w:rsidRPr="00BC141C">
        <w:rPr>
          <w:rFonts w:asciiTheme="minorHAnsi" w:hAnsiTheme="minorHAnsi"/>
          <w:b/>
          <w:bCs/>
          <w:sz w:val="28"/>
          <w:szCs w:val="28"/>
        </w:rPr>
        <w:t>:</w:t>
      </w:r>
      <w:proofErr w:type="gramEnd"/>
      <w:r w:rsidRPr="00BC141C">
        <w:rPr>
          <w:rFonts w:asciiTheme="minorHAnsi" w:hAnsiTheme="minorHAnsi"/>
          <w:b/>
          <w:bCs/>
          <w:sz w:val="28"/>
          <w:szCs w:val="28"/>
        </w:rPr>
        <w:t xml:space="preserve"> The Telangana Southern Power Distribution Company of Limited (TGSPDCL)</w:t>
      </w:r>
    </w:p>
    <w:p w14:paraId="6DE2E669" w14:textId="77777777" w:rsidR="000A5EC1" w:rsidRPr="000A5EC1" w:rsidRDefault="000A5EC1" w:rsidP="00BF4CE7">
      <w:pPr>
        <w:jc w:val="both"/>
        <w:rPr>
          <w:lang w:val="en-IN"/>
        </w:rPr>
      </w:pPr>
      <w:r w:rsidRPr="000A5EC1">
        <w:rPr>
          <w:lang w:val="en-IN"/>
        </w:rPr>
        <w:t>The datasets used in this project are sourced from Telangana's electricity board records provided in .csv format. These include:</w:t>
      </w:r>
    </w:p>
    <w:p w14:paraId="34AE3824" w14:textId="77777777" w:rsidR="000A5EC1" w:rsidRPr="000A5EC1" w:rsidRDefault="000A5EC1" w:rsidP="00BF4CE7">
      <w:pPr>
        <w:numPr>
          <w:ilvl w:val="0"/>
          <w:numId w:val="10"/>
        </w:numPr>
        <w:jc w:val="both"/>
        <w:rPr>
          <w:lang w:val="en-IN"/>
        </w:rPr>
      </w:pPr>
      <w:r w:rsidRPr="000A5EC1">
        <w:rPr>
          <w:lang w:val="en-IN"/>
        </w:rPr>
        <w:t>consumption_details_03_2025.csv: March 2025 data for each area and category.</w:t>
      </w:r>
    </w:p>
    <w:p w14:paraId="1AAC896F" w14:textId="77777777" w:rsidR="000A5EC1" w:rsidRPr="000A5EC1" w:rsidRDefault="000A5EC1" w:rsidP="00BF4CE7">
      <w:pPr>
        <w:numPr>
          <w:ilvl w:val="0"/>
          <w:numId w:val="10"/>
        </w:numPr>
        <w:jc w:val="both"/>
        <w:rPr>
          <w:lang w:val="en-IN"/>
        </w:rPr>
      </w:pPr>
      <w:r w:rsidRPr="000A5EC1">
        <w:rPr>
          <w:lang w:val="en-IN"/>
        </w:rPr>
        <w:t>consumption_details_03_2025,24,</w:t>
      </w:r>
      <w:proofErr w:type="gramStart"/>
      <w:r w:rsidRPr="000A5EC1">
        <w:rPr>
          <w:lang w:val="en-IN"/>
        </w:rPr>
        <w:t>23,22.csv</w:t>
      </w:r>
      <w:proofErr w:type="gramEnd"/>
      <w:r w:rsidRPr="000A5EC1">
        <w:rPr>
          <w:lang w:val="en-IN"/>
        </w:rPr>
        <w:t>: Aggregated units across four years.</w:t>
      </w:r>
    </w:p>
    <w:p w14:paraId="68211E52" w14:textId="77777777" w:rsidR="000A5EC1" w:rsidRPr="000A5EC1" w:rsidRDefault="000A5EC1" w:rsidP="00BF4CE7">
      <w:pPr>
        <w:numPr>
          <w:ilvl w:val="0"/>
          <w:numId w:val="10"/>
        </w:numPr>
        <w:jc w:val="both"/>
        <w:rPr>
          <w:lang w:val="en-IN"/>
        </w:rPr>
      </w:pPr>
      <w:r w:rsidRPr="000A5EC1">
        <w:rPr>
          <w:lang w:val="en-IN"/>
        </w:rPr>
        <w:t>consumption_details_2024allmonths.csv: Monthly breakdown of usage across Telangana.</w:t>
      </w:r>
    </w:p>
    <w:p w14:paraId="59951611" w14:textId="77777777" w:rsidR="000A5EC1" w:rsidRPr="000A5EC1" w:rsidRDefault="000A5EC1" w:rsidP="00BF4CE7">
      <w:pPr>
        <w:jc w:val="both"/>
        <w:rPr>
          <w:lang w:val="en-IN"/>
        </w:rPr>
      </w:pPr>
      <w:r w:rsidRPr="000A5EC1">
        <w:rPr>
          <w:lang w:val="en-IN"/>
        </w:rPr>
        <w:t xml:space="preserve">Each dataset contains fields such as area, month, units, and </w:t>
      </w:r>
      <w:proofErr w:type="spellStart"/>
      <w:r w:rsidRPr="000A5EC1">
        <w:rPr>
          <w:lang w:val="en-IN"/>
        </w:rPr>
        <w:t>catdesc</w:t>
      </w:r>
      <w:proofErr w:type="spellEnd"/>
      <w:r w:rsidRPr="000A5EC1">
        <w:rPr>
          <w:lang w:val="en-IN"/>
        </w:rPr>
        <w:t xml:space="preserve"> (category description), which were essential for filtering and aggregating data in Python.</w:t>
      </w:r>
    </w:p>
    <w:p w14:paraId="6E1876E9" w14:textId="77777777" w:rsidR="007A3D21" w:rsidRDefault="007A3D21" w:rsidP="00BF4CE7">
      <w:pPr>
        <w:jc w:val="both"/>
      </w:pPr>
    </w:p>
    <w:p w14:paraId="2EE95BC3" w14:textId="083CBC2D" w:rsidR="00BC141C" w:rsidRPr="00D77152" w:rsidRDefault="00BC141C" w:rsidP="00BF4CE7">
      <w:pPr>
        <w:jc w:val="both"/>
        <w:rPr>
          <w:b/>
          <w:bCs/>
          <w:lang w:val="en-IN"/>
        </w:rPr>
      </w:pPr>
      <w:r>
        <w:rPr>
          <w:b/>
          <w:bCs/>
          <w:lang w:val="en-IN"/>
        </w:rPr>
        <w:t>Glossary of Terms</w:t>
      </w:r>
      <w:r w:rsidR="00D77152" w:rsidRPr="00D77152">
        <w:rPr>
          <w:b/>
          <w:bCs/>
          <w:lang w:val="en-IN"/>
        </w:rPr>
        <w:t>:</w:t>
      </w:r>
    </w:p>
    <w:p w14:paraId="3D4ABFCF" w14:textId="77777777" w:rsidR="00D77152" w:rsidRPr="00D77152" w:rsidRDefault="00D77152" w:rsidP="00BF4CE7">
      <w:pPr>
        <w:numPr>
          <w:ilvl w:val="0"/>
          <w:numId w:val="18"/>
        </w:numPr>
        <w:jc w:val="both"/>
        <w:rPr>
          <w:b/>
          <w:bCs/>
          <w:lang w:val="en-IN"/>
        </w:rPr>
      </w:pPr>
      <w:r w:rsidRPr="00D77152">
        <w:rPr>
          <w:b/>
          <w:bCs/>
          <w:lang w:val="en-IN"/>
        </w:rPr>
        <w:t>Circle, Division, Subdivision, Section, and Area will help to identify location (TGSPDCL uses Circle as districts)</w:t>
      </w:r>
    </w:p>
    <w:p w14:paraId="77AD4CAD" w14:textId="77777777" w:rsidR="00D77152" w:rsidRPr="00D77152" w:rsidRDefault="00D77152" w:rsidP="00BF4CE7">
      <w:pPr>
        <w:numPr>
          <w:ilvl w:val="0"/>
          <w:numId w:val="18"/>
        </w:numPr>
        <w:jc w:val="both"/>
        <w:rPr>
          <w:b/>
          <w:bCs/>
          <w:lang w:val="en-IN"/>
        </w:rPr>
      </w:pPr>
      <w:proofErr w:type="spellStart"/>
      <w:r w:rsidRPr="00D77152">
        <w:rPr>
          <w:b/>
          <w:bCs/>
          <w:lang w:val="en-IN"/>
        </w:rPr>
        <w:t>catdesc</w:t>
      </w:r>
      <w:proofErr w:type="spellEnd"/>
      <w:r w:rsidRPr="00D77152">
        <w:rPr>
          <w:b/>
          <w:bCs/>
          <w:lang w:val="en-IN"/>
        </w:rPr>
        <w:t>: Category Description (Type of Connection)</w:t>
      </w:r>
    </w:p>
    <w:p w14:paraId="4E6378F1" w14:textId="77777777" w:rsidR="00D77152" w:rsidRPr="00D77152" w:rsidRDefault="00D77152" w:rsidP="00BF4CE7">
      <w:pPr>
        <w:numPr>
          <w:ilvl w:val="0"/>
          <w:numId w:val="18"/>
        </w:numPr>
        <w:jc w:val="both"/>
        <w:rPr>
          <w:b/>
          <w:bCs/>
          <w:lang w:val="en-IN"/>
        </w:rPr>
      </w:pPr>
      <w:proofErr w:type="spellStart"/>
      <w:r w:rsidRPr="00D77152">
        <w:rPr>
          <w:b/>
          <w:bCs/>
          <w:lang w:val="en-IN"/>
        </w:rPr>
        <w:t>catcode</w:t>
      </w:r>
      <w:proofErr w:type="spellEnd"/>
      <w:r w:rsidRPr="00D77152">
        <w:rPr>
          <w:b/>
          <w:bCs/>
          <w:lang w:val="en-IN"/>
        </w:rPr>
        <w:t>: Category Code (Code for connection Type)</w:t>
      </w:r>
    </w:p>
    <w:p w14:paraId="59238533" w14:textId="77E79686" w:rsidR="00D77152" w:rsidRPr="00D77152" w:rsidRDefault="00D77152" w:rsidP="00BF4CE7">
      <w:pPr>
        <w:numPr>
          <w:ilvl w:val="0"/>
          <w:numId w:val="18"/>
        </w:numPr>
        <w:jc w:val="both"/>
        <w:rPr>
          <w:b/>
          <w:bCs/>
          <w:lang w:val="en-IN"/>
        </w:rPr>
      </w:pPr>
      <w:proofErr w:type="spellStart"/>
      <w:r w:rsidRPr="00D77152">
        <w:rPr>
          <w:b/>
          <w:bCs/>
          <w:lang w:val="en-IN"/>
        </w:rPr>
        <w:t>totservices</w:t>
      </w:r>
      <w:proofErr w:type="spellEnd"/>
      <w:r w:rsidRPr="00D77152">
        <w:rPr>
          <w:b/>
          <w:bCs/>
          <w:lang w:val="en-IN"/>
        </w:rPr>
        <w:t>: Total Services (Number of Connection during the month)</w:t>
      </w:r>
      <w:r w:rsidR="00F742DA">
        <w:rPr>
          <w:b/>
          <w:bCs/>
          <w:lang w:val="en-IN"/>
        </w:rPr>
        <w:t xml:space="preserve"> </w:t>
      </w:r>
    </w:p>
    <w:p w14:paraId="42B9D297" w14:textId="03A28986" w:rsidR="00D77152" w:rsidRPr="00D77152" w:rsidRDefault="00D77152" w:rsidP="00BF4CE7">
      <w:pPr>
        <w:numPr>
          <w:ilvl w:val="0"/>
          <w:numId w:val="18"/>
        </w:numPr>
        <w:jc w:val="both"/>
        <w:rPr>
          <w:b/>
          <w:bCs/>
          <w:lang w:val="en-IN"/>
        </w:rPr>
      </w:pPr>
      <w:proofErr w:type="spellStart"/>
      <w:r w:rsidRPr="00D77152">
        <w:rPr>
          <w:b/>
          <w:bCs/>
          <w:lang w:val="en-IN"/>
        </w:rPr>
        <w:t>billdservices</w:t>
      </w:r>
      <w:proofErr w:type="spellEnd"/>
      <w:r w:rsidRPr="00D77152">
        <w:rPr>
          <w:b/>
          <w:bCs/>
          <w:lang w:val="en-IN"/>
        </w:rPr>
        <w:t>: Billed Services (Number of Connection billed during the month)</w:t>
      </w:r>
    </w:p>
    <w:p w14:paraId="6DD0B542" w14:textId="77777777" w:rsidR="00D77152" w:rsidRPr="00D77152" w:rsidRDefault="00D77152" w:rsidP="00BF4CE7">
      <w:pPr>
        <w:numPr>
          <w:ilvl w:val="0"/>
          <w:numId w:val="18"/>
        </w:numPr>
        <w:jc w:val="both"/>
        <w:rPr>
          <w:b/>
          <w:bCs/>
          <w:lang w:val="en-IN"/>
        </w:rPr>
      </w:pPr>
      <w:r w:rsidRPr="00D77152">
        <w:rPr>
          <w:b/>
          <w:bCs/>
          <w:lang w:val="en-IN"/>
        </w:rPr>
        <w:lastRenderedPageBreak/>
        <w:t>Units: It will give details of units billed in a month</w:t>
      </w:r>
    </w:p>
    <w:p w14:paraId="7AC68CF9" w14:textId="77777777" w:rsidR="00D77152" w:rsidRPr="00D77152" w:rsidRDefault="00D77152" w:rsidP="00BF4CE7">
      <w:pPr>
        <w:numPr>
          <w:ilvl w:val="0"/>
          <w:numId w:val="18"/>
        </w:numPr>
        <w:jc w:val="both"/>
        <w:rPr>
          <w:b/>
          <w:bCs/>
          <w:lang w:val="en-IN"/>
        </w:rPr>
      </w:pPr>
      <w:r w:rsidRPr="00D77152">
        <w:rPr>
          <w:b/>
          <w:bCs/>
          <w:lang w:val="en-IN"/>
        </w:rPr>
        <w:t>Load: It will give details of load billed in a month</w:t>
      </w:r>
    </w:p>
    <w:p w14:paraId="4EFB66B1" w14:textId="77777777" w:rsidR="00D77152" w:rsidRDefault="00D77152" w:rsidP="00BF4CE7">
      <w:pPr>
        <w:jc w:val="both"/>
        <w:rPr>
          <w:b/>
          <w:bCs/>
          <w:lang w:val="en-IN"/>
        </w:rPr>
      </w:pPr>
    </w:p>
    <w:p w14:paraId="0BA0ED37" w14:textId="77777777" w:rsidR="00BC141C" w:rsidRDefault="00D77152" w:rsidP="00BF4CE7">
      <w:pPr>
        <w:jc w:val="both"/>
        <w:rPr>
          <w:b/>
          <w:bCs/>
          <w:lang w:val="en-IN"/>
        </w:rPr>
      </w:pPr>
      <w:r w:rsidRPr="00D77152">
        <w:rPr>
          <w:b/>
          <w:bCs/>
          <w:lang w:val="en-IN"/>
        </w:rPr>
        <w:t>3. DATASET DESCRIPTION</w:t>
      </w:r>
    </w:p>
    <w:p w14:paraId="1157D864" w14:textId="35EE2226" w:rsidR="00D77152" w:rsidRPr="00D77152" w:rsidRDefault="00D77152" w:rsidP="00BF4CE7">
      <w:pPr>
        <w:jc w:val="both"/>
        <w:rPr>
          <w:lang w:val="en-IN"/>
        </w:rPr>
      </w:pPr>
      <w:r w:rsidRPr="00D77152">
        <w:rPr>
          <w:lang w:val="en-IN"/>
        </w:rPr>
        <w:br/>
        <w:t>This section provides a detailed overview of the datasets used for analysis:</w:t>
      </w:r>
    </w:p>
    <w:p w14:paraId="721524BB" w14:textId="77777777" w:rsidR="00D77152" w:rsidRPr="00D77152" w:rsidRDefault="00D77152" w:rsidP="00BF4CE7">
      <w:pPr>
        <w:jc w:val="both"/>
        <w:rPr>
          <w:lang w:val="en-IN"/>
        </w:rPr>
      </w:pPr>
      <w:r w:rsidRPr="00D77152">
        <w:rPr>
          <w:b/>
          <w:bCs/>
          <w:lang w:val="en-IN"/>
        </w:rPr>
        <w:t>3.1 consumption_details_03_2025.csv</w:t>
      </w:r>
    </w:p>
    <w:p w14:paraId="302F00D0" w14:textId="77777777" w:rsidR="00D77152" w:rsidRPr="00D77152" w:rsidRDefault="00D77152" w:rsidP="00BF4CE7">
      <w:pPr>
        <w:numPr>
          <w:ilvl w:val="0"/>
          <w:numId w:val="11"/>
        </w:numPr>
        <w:jc w:val="both"/>
        <w:rPr>
          <w:lang w:val="en-IN"/>
        </w:rPr>
      </w:pPr>
      <w:r w:rsidRPr="00D77152">
        <w:rPr>
          <w:b/>
          <w:bCs/>
          <w:lang w:val="en-IN"/>
        </w:rPr>
        <w:t>Purpose:</w:t>
      </w:r>
      <w:r w:rsidRPr="00D77152">
        <w:rPr>
          <w:lang w:val="en-IN"/>
        </w:rPr>
        <w:t xml:space="preserve"> To </w:t>
      </w:r>
      <w:proofErr w:type="spellStart"/>
      <w:r w:rsidRPr="00D77152">
        <w:rPr>
          <w:lang w:val="en-IN"/>
        </w:rPr>
        <w:t>analyze</w:t>
      </w:r>
      <w:proofErr w:type="spellEnd"/>
      <w:r w:rsidRPr="00D77152">
        <w:rPr>
          <w:lang w:val="en-IN"/>
        </w:rPr>
        <w:t xml:space="preserve"> area-wise and category-wise consumption for the month of March 2025.</w:t>
      </w:r>
    </w:p>
    <w:p w14:paraId="163EEE2D" w14:textId="77777777" w:rsidR="00D77152" w:rsidRPr="00D77152" w:rsidRDefault="00D77152" w:rsidP="00BF4CE7">
      <w:pPr>
        <w:numPr>
          <w:ilvl w:val="0"/>
          <w:numId w:val="11"/>
        </w:numPr>
        <w:jc w:val="both"/>
        <w:rPr>
          <w:lang w:val="en-IN"/>
        </w:rPr>
      </w:pPr>
      <w:r w:rsidRPr="00D77152">
        <w:rPr>
          <w:b/>
          <w:bCs/>
          <w:lang w:val="en-IN"/>
        </w:rPr>
        <w:t>Columns:</w:t>
      </w:r>
    </w:p>
    <w:p w14:paraId="0743FA2F" w14:textId="77777777" w:rsidR="00D77152" w:rsidRPr="00D77152" w:rsidRDefault="00D77152" w:rsidP="00BF4CE7">
      <w:pPr>
        <w:numPr>
          <w:ilvl w:val="1"/>
          <w:numId w:val="11"/>
        </w:numPr>
        <w:jc w:val="both"/>
        <w:rPr>
          <w:lang w:val="en-IN"/>
        </w:rPr>
      </w:pPr>
      <w:r w:rsidRPr="00D77152">
        <w:rPr>
          <w:lang w:val="en-IN"/>
        </w:rPr>
        <w:t>area: The locality or region where electricity was consumed.</w:t>
      </w:r>
    </w:p>
    <w:p w14:paraId="55E19BA3" w14:textId="77777777" w:rsidR="00D77152" w:rsidRPr="00D77152" w:rsidRDefault="00D77152" w:rsidP="00BF4CE7">
      <w:pPr>
        <w:numPr>
          <w:ilvl w:val="1"/>
          <w:numId w:val="11"/>
        </w:numPr>
        <w:jc w:val="both"/>
        <w:rPr>
          <w:lang w:val="en-IN"/>
        </w:rPr>
      </w:pPr>
      <w:r w:rsidRPr="00D77152">
        <w:rPr>
          <w:lang w:val="en-IN"/>
        </w:rPr>
        <w:t>units: Total units of electricity consumed.</w:t>
      </w:r>
    </w:p>
    <w:p w14:paraId="4B1CAFC1" w14:textId="77777777" w:rsidR="00D77152" w:rsidRPr="00D77152" w:rsidRDefault="00D77152" w:rsidP="00BF4CE7">
      <w:pPr>
        <w:numPr>
          <w:ilvl w:val="1"/>
          <w:numId w:val="11"/>
        </w:numPr>
        <w:jc w:val="both"/>
        <w:rPr>
          <w:lang w:val="en-IN"/>
        </w:rPr>
      </w:pPr>
      <w:proofErr w:type="spellStart"/>
      <w:r w:rsidRPr="00D77152">
        <w:rPr>
          <w:lang w:val="en-IN"/>
        </w:rPr>
        <w:t>catdesc</w:t>
      </w:r>
      <w:proofErr w:type="spellEnd"/>
      <w:r w:rsidRPr="00D77152">
        <w:rPr>
          <w:lang w:val="en-IN"/>
        </w:rPr>
        <w:t>: Description of the consumer category (e.g., Domestic, Commercial).</w:t>
      </w:r>
    </w:p>
    <w:p w14:paraId="268F5C67" w14:textId="77777777" w:rsidR="00D77152" w:rsidRPr="00D77152" w:rsidRDefault="00D77152" w:rsidP="00BF4CE7">
      <w:pPr>
        <w:jc w:val="both"/>
        <w:rPr>
          <w:lang w:val="en-IN"/>
        </w:rPr>
      </w:pPr>
      <w:r w:rsidRPr="00D77152">
        <w:rPr>
          <w:b/>
          <w:bCs/>
          <w:lang w:val="en-IN"/>
        </w:rPr>
        <w:t>3.2 consumption_details_03_2025,24,</w:t>
      </w:r>
      <w:proofErr w:type="gramStart"/>
      <w:r w:rsidRPr="00D77152">
        <w:rPr>
          <w:b/>
          <w:bCs/>
          <w:lang w:val="en-IN"/>
        </w:rPr>
        <w:t>23,22.csv</w:t>
      </w:r>
      <w:proofErr w:type="gramEnd"/>
    </w:p>
    <w:p w14:paraId="64D8945D" w14:textId="77777777" w:rsidR="00D77152" w:rsidRPr="00D77152" w:rsidRDefault="00D77152" w:rsidP="00BF4CE7">
      <w:pPr>
        <w:numPr>
          <w:ilvl w:val="0"/>
          <w:numId w:val="12"/>
        </w:numPr>
        <w:jc w:val="both"/>
        <w:rPr>
          <w:lang w:val="en-IN"/>
        </w:rPr>
      </w:pPr>
      <w:r w:rsidRPr="00D77152">
        <w:rPr>
          <w:b/>
          <w:bCs/>
          <w:lang w:val="en-IN"/>
        </w:rPr>
        <w:t>Purpose:</w:t>
      </w:r>
      <w:r w:rsidRPr="00D77152">
        <w:rPr>
          <w:lang w:val="en-IN"/>
        </w:rPr>
        <w:t xml:space="preserve"> To simulate year-wise trends across four consecutive March months (2022 to 2025).</w:t>
      </w:r>
    </w:p>
    <w:p w14:paraId="63C08F6C" w14:textId="77777777" w:rsidR="00D77152" w:rsidRPr="00D77152" w:rsidRDefault="00D77152" w:rsidP="00BF4CE7">
      <w:pPr>
        <w:numPr>
          <w:ilvl w:val="0"/>
          <w:numId w:val="12"/>
        </w:numPr>
        <w:jc w:val="both"/>
        <w:rPr>
          <w:lang w:val="en-IN"/>
        </w:rPr>
      </w:pPr>
      <w:r w:rsidRPr="00D77152">
        <w:rPr>
          <w:b/>
          <w:bCs/>
          <w:lang w:val="en-IN"/>
        </w:rPr>
        <w:t>Columns:</w:t>
      </w:r>
    </w:p>
    <w:p w14:paraId="6D4B01B1" w14:textId="77777777" w:rsidR="00D77152" w:rsidRPr="00D77152" w:rsidRDefault="00D77152" w:rsidP="00BF4CE7">
      <w:pPr>
        <w:numPr>
          <w:ilvl w:val="1"/>
          <w:numId w:val="12"/>
        </w:numPr>
        <w:jc w:val="both"/>
        <w:rPr>
          <w:lang w:val="en-IN"/>
        </w:rPr>
      </w:pPr>
      <w:r w:rsidRPr="00D77152">
        <w:rPr>
          <w:lang w:val="en-IN"/>
        </w:rPr>
        <w:t>area: Location name.</w:t>
      </w:r>
    </w:p>
    <w:p w14:paraId="718CCCDF" w14:textId="77777777" w:rsidR="00D77152" w:rsidRPr="00D77152" w:rsidRDefault="00D77152" w:rsidP="00BF4CE7">
      <w:pPr>
        <w:numPr>
          <w:ilvl w:val="1"/>
          <w:numId w:val="12"/>
        </w:numPr>
        <w:jc w:val="both"/>
        <w:rPr>
          <w:lang w:val="en-IN"/>
        </w:rPr>
      </w:pPr>
      <w:r w:rsidRPr="00D77152">
        <w:rPr>
          <w:lang w:val="en-IN"/>
        </w:rPr>
        <w:t>units: Electricity units consumed during March in respective years (aggregated).</w:t>
      </w:r>
    </w:p>
    <w:p w14:paraId="419C84AB" w14:textId="77777777" w:rsidR="00D77152" w:rsidRPr="00D77152" w:rsidRDefault="00D77152" w:rsidP="00BF4CE7">
      <w:pPr>
        <w:jc w:val="both"/>
        <w:rPr>
          <w:lang w:val="en-IN"/>
        </w:rPr>
      </w:pPr>
      <w:r w:rsidRPr="00D77152">
        <w:rPr>
          <w:b/>
          <w:bCs/>
          <w:lang w:val="en-IN"/>
        </w:rPr>
        <w:t>3.3 consumption_details_2024allmonths.csv</w:t>
      </w:r>
    </w:p>
    <w:p w14:paraId="2C9A5F20" w14:textId="77777777" w:rsidR="00D77152" w:rsidRPr="00D77152" w:rsidRDefault="00D77152" w:rsidP="00BF4CE7">
      <w:pPr>
        <w:numPr>
          <w:ilvl w:val="0"/>
          <w:numId w:val="13"/>
        </w:numPr>
        <w:jc w:val="both"/>
        <w:rPr>
          <w:lang w:val="en-IN"/>
        </w:rPr>
      </w:pPr>
      <w:r w:rsidRPr="00D77152">
        <w:rPr>
          <w:b/>
          <w:bCs/>
          <w:lang w:val="en-IN"/>
        </w:rPr>
        <w:t>Purpose:</w:t>
      </w:r>
      <w:r w:rsidRPr="00D77152">
        <w:rPr>
          <w:lang w:val="en-IN"/>
        </w:rPr>
        <w:t xml:space="preserve"> To examine month-wise and seasonal patterns of electricity usage in 2024.</w:t>
      </w:r>
    </w:p>
    <w:p w14:paraId="394021A5" w14:textId="77777777" w:rsidR="00D77152" w:rsidRPr="00D77152" w:rsidRDefault="00D77152" w:rsidP="00BF4CE7">
      <w:pPr>
        <w:numPr>
          <w:ilvl w:val="0"/>
          <w:numId w:val="13"/>
        </w:numPr>
        <w:jc w:val="both"/>
        <w:rPr>
          <w:lang w:val="en-IN"/>
        </w:rPr>
      </w:pPr>
      <w:r w:rsidRPr="00D77152">
        <w:rPr>
          <w:b/>
          <w:bCs/>
          <w:lang w:val="en-IN"/>
        </w:rPr>
        <w:t>Columns:</w:t>
      </w:r>
    </w:p>
    <w:p w14:paraId="6C579AAB" w14:textId="77777777" w:rsidR="00D77152" w:rsidRPr="00D77152" w:rsidRDefault="00D77152" w:rsidP="00BF4CE7">
      <w:pPr>
        <w:numPr>
          <w:ilvl w:val="1"/>
          <w:numId w:val="13"/>
        </w:numPr>
        <w:jc w:val="both"/>
        <w:rPr>
          <w:lang w:val="en-IN"/>
        </w:rPr>
      </w:pPr>
      <w:r w:rsidRPr="00D77152">
        <w:rPr>
          <w:lang w:val="en-IN"/>
        </w:rPr>
        <w:t>area: Region name.</w:t>
      </w:r>
    </w:p>
    <w:p w14:paraId="77D58941" w14:textId="77777777" w:rsidR="00D77152" w:rsidRPr="00D77152" w:rsidRDefault="00D77152" w:rsidP="00BF4CE7">
      <w:pPr>
        <w:numPr>
          <w:ilvl w:val="1"/>
          <w:numId w:val="13"/>
        </w:numPr>
        <w:jc w:val="both"/>
        <w:rPr>
          <w:lang w:val="en-IN"/>
        </w:rPr>
      </w:pPr>
      <w:r w:rsidRPr="00D77152">
        <w:rPr>
          <w:lang w:val="en-IN"/>
        </w:rPr>
        <w:t>month: Month of electricity usage.</w:t>
      </w:r>
    </w:p>
    <w:p w14:paraId="55FF7B9F" w14:textId="77777777" w:rsidR="00D77152" w:rsidRPr="00D77152" w:rsidRDefault="00D77152" w:rsidP="00BF4CE7">
      <w:pPr>
        <w:numPr>
          <w:ilvl w:val="1"/>
          <w:numId w:val="13"/>
        </w:numPr>
        <w:jc w:val="both"/>
        <w:rPr>
          <w:lang w:val="en-IN"/>
        </w:rPr>
      </w:pPr>
      <w:r w:rsidRPr="00D77152">
        <w:rPr>
          <w:lang w:val="en-IN"/>
        </w:rPr>
        <w:lastRenderedPageBreak/>
        <w:t>units: Number of units consumed.</w:t>
      </w:r>
    </w:p>
    <w:p w14:paraId="45366A16" w14:textId="77777777" w:rsidR="00D77152" w:rsidRPr="00D77152" w:rsidRDefault="00D77152" w:rsidP="00BF4CE7">
      <w:pPr>
        <w:jc w:val="both"/>
        <w:rPr>
          <w:lang w:val="en-IN"/>
        </w:rPr>
      </w:pPr>
      <w:r w:rsidRPr="00D77152">
        <w:rPr>
          <w:lang w:val="en-IN"/>
        </w:rPr>
        <w:t>These datasets were instrumental in identifying patterns across time (monthly/yearly), locations (areas), and types of consumers (domestic vs. non-domestic).</w:t>
      </w:r>
    </w:p>
    <w:p w14:paraId="2D507550" w14:textId="77777777" w:rsidR="00D77152" w:rsidRDefault="00D77152" w:rsidP="00BF4CE7">
      <w:pPr>
        <w:jc w:val="both"/>
      </w:pPr>
    </w:p>
    <w:p w14:paraId="554392F7" w14:textId="77777777" w:rsidR="007A3D21" w:rsidRDefault="007A3D21" w:rsidP="00BF4CE7">
      <w:pPr>
        <w:jc w:val="both"/>
      </w:pPr>
    </w:p>
    <w:p w14:paraId="51967361" w14:textId="77777777" w:rsidR="00BC141C" w:rsidRDefault="00D77152" w:rsidP="00BF4CE7">
      <w:pPr>
        <w:jc w:val="both"/>
        <w:rPr>
          <w:b/>
          <w:bCs/>
          <w:lang w:val="en-IN"/>
        </w:rPr>
      </w:pPr>
      <w:r w:rsidRPr="00D77152">
        <w:rPr>
          <w:b/>
          <w:bCs/>
          <w:lang w:val="en-IN"/>
        </w:rPr>
        <w:t>4. EDA PROCESS</w:t>
      </w:r>
    </w:p>
    <w:p w14:paraId="7C83079A" w14:textId="37B90F8D" w:rsidR="00D77152" w:rsidRPr="00D77152" w:rsidRDefault="00D77152" w:rsidP="00BF4CE7">
      <w:pPr>
        <w:jc w:val="both"/>
        <w:rPr>
          <w:lang w:val="en-IN"/>
        </w:rPr>
      </w:pPr>
      <w:r w:rsidRPr="00D77152">
        <w:rPr>
          <w:lang w:val="en-IN"/>
        </w:rPr>
        <w:br/>
        <w:t>Exploratory Data Analysis (EDA) is a critical step in any data science project. It helps us understand the structure, trends, outliers, and relationships within the dataset before applying any models or making interpretations. EDA is essential for:</w:t>
      </w:r>
    </w:p>
    <w:p w14:paraId="49C7AB49" w14:textId="77777777" w:rsidR="00D77152" w:rsidRPr="00D77152" w:rsidRDefault="00D77152" w:rsidP="00BF4CE7">
      <w:pPr>
        <w:numPr>
          <w:ilvl w:val="0"/>
          <w:numId w:val="14"/>
        </w:numPr>
        <w:jc w:val="both"/>
        <w:rPr>
          <w:lang w:val="en-IN"/>
        </w:rPr>
      </w:pPr>
      <w:r w:rsidRPr="00D77152">
        <w:rPr>
          <w:lang w:val="en-IN"/>
        </w:rPr>
        <w:t>Cleaning and preparing the data.</w:t>
      </w:r>
    </w:p>
    <w:p w14:paraId="0C02F19B" w14:textId="77777777" w:rsidR="00D77152" w:rsidRPr="00D77152" w:rsidRDefault="00D77152" w:rsidP="00BF4CE7">
      <w:pPr>
        <w:numPr>
          <w:ilvl w:val="0"/>
          <w:numId w:val="14"/>
        </w:numPr>
        <w:jc w:val="both"/>
        <w:rPr>
          <w:lang w:val="en-IN"/>
        </w:rPr>
      </w:pPr>
      <w:r w:rsidRPr="00D77152">
        <w:rPr>
          <w:lang w:val="en-IN"/>
        </w:rPr>
        <w:t>Identifying important variables and data distribution.</w:t>
      </w:r>
    </w:p>
    <w:p w14:paraId="67FB71DE" w14:textId="77777777" w:rsidR="00D77152" w:rsidRPr="00D77152" w:rsidRDefault="00D77152" w:rsidP="00BF4CE7">
      <w:pPr>
        <w:numPr>
          <w:ilvl w:val="0"/>
          <w:numId w:val="14"/>
        </w:numPr>
        <w:jc w:val="both"/>
        <w:rPr>
          <w:lang w:val="en-IN"/>
        </w:rPr>
      </w:pPr>
      <w:r w:rsidRPr="00D77152">
        <w:rPr>
          <w:lang w:val="en-IN"/>
        </w:rPr>
        <w:t>Detecting inconsistencies or missing values.</w:t>
      </w:r>
    </w:p>
    <w:p w14:paraId="344C3215" w14:textId="6EAE6D8C" w:rsidR="00D77152" w:rsidRPr="00D77152" w:rsidRDefault="00D77152" w:rsidP="00BF4CE7">
      <w:pPr>
        <w:numPr>
          <w:ilvl w:val="0"/>
          <w:numId w:val="14"/>
        </w:numPr>
        <w:jc w:val="both"/>
        <w:rPr>
          <w:lang w:val="en-IN"/>
        </w:rPr>
      </w:pPr>
      <w:r w:rsidRPr="00D77152">
        <w:rPr>
          <w:lang w:val="en-IN"/>
        </w:rPr>
        <w:t>Visualizing patterns and insights.</w:t>
      </w:r>
      <w:r w:rsidR="00CC379A">
        <w:rPr>
          <w:lang w:val="en-IN"/>
        </w:rPr>
        <w:t xml:space="preserve"> </w:t>
      </w:r>
    </w:p>
    <w:p w14:paraId="6A2A20B3" w14:textId="0E12DDAF" w:rsidR="00D77152" w:rsidRPr="00D77152" w:rsidRDefault="00D77152" w:rsidP="00BF4CE7">
      <w:pPr>
        <w:jc w:val="both"/>
        <w:rPr>
          <w:lang w:val="en-IN"/>
        </w:rPr>
      </w:pPr>
      <w:r w:rsidRPr="00D77152">
        <w:rPr>
          <w:lang w:val="en-IN"/>
        </w:rPr>
        <w:t>In this project, EDA was used to:</w:t>
      </w:r>
      <w:r w:rsidR="005066DA">
        <w:rPr>
          <w:lang w:val="en-IN"/>
        </w:rPr>
        <w:t xml:space="preserve"> </w:t>
      </w:r>
    </w:p>
    <w:p w14:paraId="6D356165" w14:textId="77777777" w:rsidR="00D77152" w:rsidRPr="00D77152" w:rsidRDefault="00D77152" w:rsidP="00BF4CE7">
      <w:pPr>
        <w:numPr>
          <w:ilvl w:val="0"/>
          <w:numId w:val="15"/>
        </w:numPr>
        <w:jc w:val="both"/>
        <w:rPr>
          <w:lang w:val="en-IN"/>
        </w:rPr>
      </w:pPr>
      <w:proofErr w:type="spellStart"/>
      <w:r w:rsidRPr="00D77152">
        <w:rPr>
          <w:lang w:val="en-IN"/>
        </w:rPr>
        <w:t>Analyze</w:t>
      </w:r>
      <w:proofErr w:type="spellEnd"/>
      <w:r w:rsidRPr="00D77152">
        <w:rPr>
          <w:lang w:val="en-IN"/>
        </w:rPr>
        <w:t xml:space="preserve"> electricity consumption across years, months, and regions.</w:t>
      </w:r>
    </w:p>
    <w:p w14:paraId="33E64EE3" w14:textId="77777777" w:rsidR="00D77152" w:rsidRPr="00D77152" w:rsidRDefault="00D77152" w:rsidP="00BF4CE7">
      <w:pPr>
        <w:numPr>
          <w:ilvl w:val="0"/>
          <w:numId w:val="15"/>
        </w:numPr>
        <w:jc w:val="both"/>
        <w:rPr>
          <w:lang w:val="en-IN"/>
        </w:rPr>
      </w:pPr>
      <w:r w:rsidRPr="00D77152">
        <w:rPr>
          <w:lang w:val="en-IN"/>
        </w:rPr>
        <w:t xml:space="preserve">Compare usage among different consumer categories (Domestic vs </w:t>
      </w:r>
      <w:proofErr w:type="gramStart"/>
      <w:r w:rsidRPr="00D77152">
        <w:rPr>
          <w:lang w:val="en-IN"/>
        </w:rPr>
        <w:t>Non-Domestic</w:t>
      </w:r>
      <w:proofErr w:type="gramEnd"/>
      <w:r w:rsidRPr="00D77152">
        <w:rPr>
          <w:lang w:val="en-IN"/>
        </w:rPr>
        <w:t>).</w:t>
      </w:r>
    </w:p>
    <w:p w14:paraId="256D2339" w14:textId="77777777" w:rsidR="00D77152" w:rsidRPr="00D77152" w:rsidRDefault="00D77152" w:rsidP="00BF4CE7">
      <w:pPr>
        <w:numPr>
          <w:ilvl w:val="0"/>
          <w:numId w:val="15"/>
        </w:numPr>
        <w:jc w:val="both"/>
        <w:rPr>
          <w:lang w:val="en-IN"/>
        </w:rPr>
      </w:pPr>
      <w:r w:rsidRPr="00D77152">
        <w:rPr>
          <w:lang w:val="en-IN"/>
        </w:rPr>
        <w:t>Detect seasonal and regional patterns of usage.</w:t>
      </w:r>
    </w:p>
    <w:p w14:paraId="66ED037E" w14:textId="77777777" w:rsidR="00D77152" w:rsidRPr="00D77152" w:rsidRDefault="00D77152" w:rsidP="00BF4CE7">
      <w:pPr>
        <w:numPr>
          <w:ilvl w:val="0"/>
          <w:numId w:val="15"/>
        </w:numPr>
        <w:jc w:val="both"/>
        <w:rPr>
          <w:lang w:val="en-IN"/>
        </w:rPr>
      </w:pPr>
      <w:r w:rsidRPr="00D77152">
        <w:rPr>
          <w:lang w:val="en-IN"/>
        </w:rPr>
        <w:t>Identify months with sudden spikes in demand.</w:t>
      </w:r>
    </w:p>
    <w:p w14:paraId="2DABE50C" w14:textId="77777777" w:rsidR="00D77152" w:rsidRPr="00D77152" w:rsidRDefault="00D77152" w:rsidP="00BF4CE7">
      <w:pPr>
        <w:jc w:val="both"/>
        <w:rPr>
          <w:lang w:val="en-IN"/>
        </w:rPr>
      </w:pPr>
      <w:r w:rsidRPr="00D77152">
        <w:rPr>
          <w:b/>
          <w:bCs/>
          <w:lang w:val="en-IN"/>
        </w:rPr>
        <w:t>How EDA was applied in this project:</w:t>
      </w:r>
    </w:p>
    <w:p w14:paraId="367EC2E5" w14:textId="77777777" w:rsidR="00D77152" w:rsidRPr="00D77152" w:rsidRDefault="00D77152" w:rsidP="00BF4CE7">
      <w:pPr>
        <w:numPr>
          <w:ilvl w:val="0"/>
          <w:numId w:val="16"/>
        </w:numPr>
        <w:jc w:val="both"/>
        <w:rPr>
          <w:lang w:val="en-IN"/>
        </w:rPr>
      </w:pPr>
      <w:r w:rsidRPr="00D77152">
        <w:rPr>
          <w:b/>
          <w:bCs/>
          <w:lang w:val="en-IN"/>
        </w:rPr>
        <w:t>Pandas</w:t>
      </w:r>
      <w:r w:rsidRPr="00D77152">
        <w:rPr>
          <w:lang w:val="en-IN"/>
        </w:rPr>
        <w:t xml:space="preserve"> was used for data loading, filtering, grouping, and aggregation.</w:t>
      </w:r>
    </w:p>
    <w:p w14:paraId="3807943F" w14:textId="77777777" w:rsidR="00D77152" w:rsidRPr="00D77152" w:rsidRDefault="00D77152" w:rsidP="00BF4CE7">
      <w:pPr>
        <w:numPr>
          <w:ilvl w:val="0"/>
          <w:numId w:val="16"/>
        </w:numPr>
        <w:jc w:val="both"/>
        <w:rPr>
          <w:lang w:val="en-IN"/>
        </w:rPr>
      </w:pPr>
      <w:r w:rsidRPr="00D77152">
        <w:rPr>
          <w:b/>
          <w:bCs/>
          <w:lang w:val="en-IN"/>
        </w:rPr>
        <w:t>Matplotlib</w:t>
      </w:r>
      <w:r w:rsidRPr="00D77152">
        <w:rPr>
          <w:lang w:val="en-IN"/>
        </w:rPr>
        <w:t xml:space="preserve"> and </w:t>
      </w:r>
      <w:r w:rsidRPr="00D77152">
        <w:rPr>
          <w:b/>
          <w:bCs/>
          <w:lang w:val="en-IN"/>
        </w:rPr>
        <w:t>Seaborn</w:t>
      </w:r>
      <w:r w:rsidRPr="00D77152">
        <w:rPr>
          <w:lang w:val="en-IN"/>
        </w:rPr>
        <w:t xml:space="preserve"> were used to create visualizations such as bar charts, line graphs, and pie charts.</w:t>
      </w:r>
    </w:p>
    <w:p w14:paraId="15CF128D" w14:textId="77777777" w:rsidR="00D77152" w:rsidRPr="00D77152" w:rsidRDefault="00D77152" w:rsidP="00BF4CE7">
      <w:pPr>
        <w:numPr>
          <w:ilvl w:val="0"/>
          <w:numId w:val="16"/>
        </w:numPr>
        <w:jc w:val="both"/>
        <w:rPr>
          <w:lang w:val="en-IN"/>
        </w:rPr>
      </w:pPr>
      <w:r w:rsidRPr="00D77152">
        <w:rPr>
          <w:b/>
          <w:bCs/>
          <w:lang w:val="en-IN"/>
        </w:rPr>
        <w:t>NumPy</w:t>
      </w:r>
      <w:r w:rsidRPr="00D77152">
        <w:rPr>
          <w:lang w:val="en-IN"/>
        </w:rPr>
        <w:t xml:space="preserve"> helped generate synthetic data to simulate trends.</w:t>
      </w:r>
    </w:p>
    <w:p w14:paraId="440760A6" w14:textId="77777777" w:rsidR="00D77152" w:rsidRPr="00D77152" w:rsidRDefault="00D77152" w:rsidP="00BF4CE7">
      <w:pPr>
        <w:jc w:val="both"/>
        <w:rPr>
          <w:lang w:val="en-IN"/>
        </w:rPr>
      </w:pPr>
      <w:r w:rsidRPr="00D77152">
        <w:rPr>
          <w:lang w:val="en-IN"/>
        </w:rPr>
        <w:t>Overall, EDA allowed us to make data-driven insights and decisions throughout the project lifecycle, helping convert raw data into interpretable and actionable knowledge.</w:t>
      </w:r>
    </w:p>
    <w:p w14:paraId="5CFFD29D" w14:textId="77777777" w:rsidR="009D2DA7" w:rsidRDefault="009D2DA7" w:rsidP="00BF4CE7">
      <w:pPr>
        <w:jc w:val="both"/>
        <w:rPr>
          <w:b/>
          <w:bCs/>
          <w:lang w:val="en-IN"/>
        </w:rPr>
      </w:pPr>
    </w:p>
    <w:p w14:paraId="245E1740" w14:textId="0E729661" w:rsidR="00D77152" w:rsidRDefault="00D77152" w:rsidP="00BF4CE7">
      <w:pPr>
        <w:jc w:val="both"/>
        <w:rPr>
          <w:b/>
          <w:bCs/>
          <w:lang w:val="en-IN"/>
        </w:rPr>
      </w:pPr>
      <w:r w:rsidRPr="00D77152">
        <w:rPr>
          <w:b/>
          <w:bCs/>
          <w:lang w:val="en-IN"/>
        </w:rPr>
        <w:lastRenderedPageBreak/>
        <w:t>5. ANALYSIS ON DATASET</w:t>
      </w:r>
    </w:p>
    <w:p w14:paraId="639B53BE" w14:textId="77777777" w:rsidR="007F0CB5" w:rsidRPr="00D77152" w:rsidRDefault="007F0CB5" w:rsidP="00BF4CE7">
      <w:pPr>
        <w:jc w:val="both"/>
        <w:rPr>
          <w:lang w:val="en-IN"/>
        </w:rPr>
      </w:pPr>
    </w:p>
    <w:p w14:paraId="48AEAC3F" w14:textId="203ECAEB" w:rsidR="00D77152" w:rsidRDefault="00D77152" w:rsidP="009D2DA7">
      <w:pPr>
        <w:rPr>
          <w:lang w:val="en-IN"/>
        </w:rPr>
      </w:pPr>
      <w:r w:rsidRPr="00D77152">
        <w:rPr>
          <w:b/>
          <w:bCs/>
          <w:lang w:val="en-IN"/>
        </w:rPr>
        <w:t>5.1Consumption</w:t>
      </w:r>
      <w:r w:rsidR="009D2DA7">
        <w:rPr>
          <w:b/>
          <w:bCs/>
          <w:lang w:val="en-IN"/>
        </w:rPr>
        <w:t xml:space="preserve"> </w:t>
      </w:r>
      <w:r w:rsidRPr="00D77152">
        <w:rPr>
          <w:b/>
          <w:bCs/>
          <w:lang w:val="en-IN"/>
        </w:rPr>
        <w:t>Trends (2022–2025)</w:t>
      </w:r>
      <w:r w:rsidRPr="00D77152">
        <w:rPr>
          <w:lang w:val="en-IN"/>
        </w:rPr>
        <w:br/>
        <w:t xml:space="preserve">To simulate a four-year trend, total units were distributed using </w:t>
      </w:r>
      <w:proofErr w:type="spellStart"/>
      <w:proofErr w:type="gramStart"/>
      <w:r w:rsidRPr="00D77152">
        <w:rPr>
          <w:lang w:val="en-IN"/>
        </w:rPr>
        <w:t>numpy.linspace</w:t>
      </w:r>
      <w:proofErr w:type="spellEnd"/>
      <w:proofErr w:type="gramEnd"/>
      <w:r w:rsidRPr="00D77152">
        <w:rPr>
          <w:lang w:val="en-IN"/>
        </w:rPr>
        <w:t>, showcasing a steady increase in electricity usage over time. The line plot displayed this growth clearly across 2022 to 2025. This trend reflects both population growth and increased industrialization.</w:t>
      </w:r>
      <w:r w:rsidR="00A32E29">
        <w:rPr>
          <w:lang w:val="en-IN"/>
        </w:rPr>
        <w:t xml:space="preserve"> </w:t>
      </w:r>
    </w:p>
    <w:p w14:paraId="4D355F23" w14:textId="77777777" w:rsidR="00B549C0" w:rsidRPr="007F0CB5" w:rsidRDefault="00B549C0" w:rsidP="00BF4CE7">
      <w:pPr>
        <w:jc w:val="both"/>
        <w:rPr>
          <w:b/>
          <w:bCs/>
          <w:lang w:val="en-IN"/>
        </w:rPr>
      </w:pPr>
    </w:p>
    <w:p w14:paraId="618F9E85" w14:textId="69247ACD" w:rsidR="00B549C0" w:rsidRDefault="009E49EB" w:rsidP="00BF4CE7">
      <w:pPr>
        <w:jc w:val="both"/>
        <w:rPr>
          <w:b/>
          <w:bCs/>
          <w:lang w:val="en-IN"/>
        </w:rPr>
      </w:pPr>
      <w:r w:rsidRPr="009E49EB">
        <w:rPr>
          <w:b/>
          <w:bCs/>
          <w:lang w:val="en-IN"/>
        </w:rPr>
        <w:t>5.1.1 Code Used</w:t>
      </w:r>
    </w:p>
    <w:p w14:paraId="56E68845" w14:textId="77777777" w:rsidR="00B549C0" w:rsidRPr="009E49EB" w:rsidRDefault="00B549C0" w:rsidP="00BF4CE7">
      <w:pPr>
        <w:jc w:val="both"/>
        <w:rPr>
          <w:b/>
          <w:bCs/>
          <w:lang w:val="en-IN"/>
        </w:rPr>
      </w:pPr>
    </w:p>
    <w:p w14:paraId="2C7ED340" w14:textId="3787FCBD" w:rsidR="00B549C0" w:rsidRPr="00B549C0" w:rsidRDefault="00B549C0" w:rsidP="00BF4CE7">
      <w:pPr>
        <w:jc w:val="both"/>
        <w:rPr>
          <w:lang w:val="en-IN"/>
        </w:rPr>
      </w:pPr>
      <w:r w:rsidRPr="00B549C0">
        <w:rPr>
          <w:lang w:val="en-IN"/>
        </w:rPr>
        <w:t>import pandas as pd</w:t>
      </w:r>
    </w:p>
    <w:p w14:paraId="187AFACB" w14:textId="76F7B892" w:rsidR="00B549C0" w:rsidRPr="00B549C0" w:rsidRDefault="00B549C0" w:rsidP="00BF4CE7">
      <w:pPr>
        <w:jc w:val="both"/>
        <w:rPr>
          <w:lang w:val="en-IN"/>
        </w:rPr>
      </w:pPr>
      <w:r w:rsidRPr="00B549C0">
        <w:rPr>
          <w:lang w:val="en-IN"/>
        </w:rPr>
        <w:t xml:space="preserve">import </w:t>
      </w:r>
      <w:proofErr w:type="spellStart"/>
      <w:proofErr w:type="gramStart"/>
      <w:r w:rsidRPr="00B549C0">
        <w:rPr>
          <w:lang w:val="en-IN"/>
        </w:rPr>
        <w:t>matplotlib.pyplot</w:t>
      </w:r>
      <w:proofErr w:type="spellEnd"/>
      <w:proofErr w:type="gramEnd"/>
      <w:r w:rsidRPr="00B549C0">
        <w:rPr>
          <w:lang w:val="en-IN"/>
        </w:rPr>
        <w:t xml:space="preserve"> as </w:t>
      </w:r>
      <w:proofErr w:type="spellStart"/>
      <w:r w:rsidRPr="00B549C0">
        <w:rPr>
          <w:lang w:val="en-IN"/>
        </w:rPr>
        <w:t>plt</w:t>
      </w:r>
      <w:proofErr w:type="spellEnd"/>
    </w:p>
    <w:p w14:paraId="40F40E98" w14:textId="1870B80C" w:rsidR="00B549C0" w:rsidRPr="00B549C0" w:rsidRDefault="00B549C0" w:rsidP="00BF4CE7">
      <w:pPr>
        <w:jc w:val="both"/>
        <w:rPr>
          <w:lang w:val="en-IN"/>
        </w:rPr>
      </w:pPr>
      <w:r w:rsidRPr="00B549C0">
        <w:rPr>
          <w:lang w:val="en-IN"/>
        </w:rPr>
        <w:t xml:space="preserve">import </w:t>
      </w:r>
      <w:proofErr w:type="spellStart"/>
      <w:r w:rsidRPr="00B549C0">
        <w:rPr>
          <w:lang w:val="en-IN"/>
        </w:rPr>
        <w:t>numpy</w:t>
      </w:r>
      <w:proofErr w:type="spellEnd"/>
      <w:r w:rsidRPr="00B549C0">
        <w:rPr>
          <w:lang w:val="en-IN"/>
        </w:rPr>
        <w:t xml:space="preserve"> as np</w:t>
      </w:r>
    </w:p>
    <w:p w14:paraId="6DE0B6AE" w14:textId="77777777" w:rsidR="00B549C0" w:rsidRPr="00B549C0" w:rsidRDefault="00B549C0" w:rsidP="00BF4CE7">
      <w:pPr>
        <w:jc w:val="both"/>
        <w:rPr>
          <w:lang w:val="en-IN"/>
        </w:rPr>
      </w:pPr>
    </w:p>
    <w:p w14:paraId="60CD2CC4" w14:textId="77777777" w:rsidR="00B549C0" w:rsidRPr="00B549C0" w:rsidRDefault="00B549C0" w:rsidP="00BF4CE7">
      <w:pPr>
        <w:jc w:val="both"/>
        <w:rPr>
          <w:lang w:val="en-IN"/>
        </w:rPr>
      </w:pPr>
      <w:r w:rsidRPr="00B549C0">
        <w:rPr>
          <w:lang w:val="en-IN"/>
        </w:rPr>
        <w:t># Load the CSV file</w:t>
      </w:r>
    </w:p>
    <w:p w14:paraId="3A3B4946" w14:textId="09C7A713" w:rsidR="00B549C0" w:rsidRPr="00B549C0" w:rsidRDefault="00B549C0" w:rsidP="00BF4CE7">
      <w:pPr>
        <w:jc w:val="both"/>
        <w:rPr>
          <w:lang w:val="en-IN"/>
        </w:rPr>
      </w:pPr>
      <w:proofErr w:type="spellStart"/>
      <w:r w:rsidRPr="00B549C0">
        <w:rPr>
          <w:lang w:val="en-IN"/>
        </w:rPr>
        <w:t>df</w:t>
      </w:r>
      <w:proofErr w:type="spellEnd"/>
      <w:r w:rsidRPr="00B549C0">
        <w:rPr>
          <w:lang w:val="en-IN"/>
        </w:rPr>
        <w:t xml:space="preserve"> = </w:t>
      </w:r>
      <w:proofErr w:type="gramStart"/>
      <w:r w:rsidRPr="00B549C0">
        <w:rPr>
          <w:lang w:val="en-IN"/>
        </w:rPr>
        <w:t>pd.read</w:t>
      </w:r>
      <w:proofErr w:type="gramEnd"/>
      <w:r w:rsidRPr="00B549C0">
        <w:rPr>
          <w:lang w:val="en-IN"/>
        </w:rPr>
        <w:t>_csv("C:\\Users\\ganiv\\Downloads\\consumption_details_03_2025,24,</w:t>
      </w:r>
      <w:proofErr w:type="gramStart"/>
      <w:r w:rsidRPr="00B549C0">
        <w:rPr>
          <w:lang w:val="en-IN"/>
        </w:rPr>
        <w:t>23,22.csv</w:t>
      </w:r>
      <w:proofErr w:type="gramEnd"/>
      <w:r w:rsidRPr="00B549C0">
        <w:rPr>
          <w:lang w:val="en-IN"/>
        </w:rPr>
        <w:t>")</w:t>
      </w:r>
      <w:r w:rsidR="00841634">
        <w:rPr>
          <w:lang w:val="en-IN"/>
        </w:rPr>
        <w:t xml:space="preserve"> </w:t>
      </w:r>
    </w:p>
    <w:p w14:paraId="0F76D5C1" w14:textId="77777777" w:rsidR="00B549C0" w:rsidRPr="00B549C0" w:rsidRDefault="00B549C0" w:rsidP="00BF4CE7">
      <w:pPr>
        <w:jc w:val="both"/>
        <w:rPr>
          <w:lang w:val="en-IN"/>
        </w:rPr>
      </w:pPr>
    </w:p>
    <w:p w14:paraId="5CF2FFFD" w14:textId="77777777" w:rsidR="00B549C0" w:rsidRPr="00B549C0" w:rsidRDefault="00B549C0" w:rsidP="00BF4CE7">
      <w:pPr>
        <w:jc w:val="both"/>
        <w:rPr>
          <w:lang w:val="en-IN"/>
        </w:rPr>
      </w:pPr>
      <w:r w:rsidRPr="00B549C0">
        <w:rPr>
          <w:lang w:val="en-IN"/>
        </w:rPr>
        <w:t># Creating synthetic years (assuming data represents four years)</w:t>
      </w:r>
    </w:p>
    <w:p w14:paraId="29852F4F" w14:textId="45F7062C" w:rsidR="00B549C0" w:rsidRPr="00B549C0" w:rsidRDefault="00B549C0" w:rsidP="00BF4CE7">
      <w:pPr>
        <w:jc w:val="both"/>
        <w:rPr>
          <w:lang w:val="en-IN"/>
        </w:rPr>
      </w:pPr>
      <w:r w:rsidRPr="00B549C0">
        <w:rPr>
          <w:lang w:val="en-IN"/>
        </w:rPr>
        <w:t>years = [2022, 2023, 2024, 2025]</w:t>
      </w:r>
    </w:p>
    <w:p w14:paraId="7574B500" w14:textId="77777777" w:rsidR="00B549C0" w:rsidRPr="00B549C0" w:rsidRDefault="00B549C0" w:rsidP="00BF4CE7">
      <w:pPr>
        <w:jc w:val="both"/>
        <w:rPr>
          <w:lang w:val="en-IN"/>
        </w:rPr>
      </w:pPr>
      <w:r w:rsidRPr="00B549C0">
        <w:rPr>
          <w:lang w:val="en-IN"/>
        </w:rPr>
        <w:t># Aggregating total consumption per year by distributing the sum equally</w:t>
      </w:r>
    </w:p>
    <w:p w14:paraId="1950AFE6" w14:textId="30B4B075" w:rsidR="00B549C0" w:rsidRPr="00B549C0" w:rsidRDefault="00B549C0" w:rsidP="00BF4CE7">
      <w:pPr>
        <w:jc w:val="both"/>
        <w:rPr>
          <w:lang w:val="en-IN"/>
        </w:rPr>
      </w:pPr>
      <w:proofErr w:type="spellStart"/>
      <w:r w:rsidRPr="00B549C0">
        <w:rPr>
          <w:lang w:val="en-IN"/>
        </w:rPr>
        <w:t>total_units</w:t>
      </w:r>
      <w:proofErr w:type="spellEnd"/>
      <w:r w:rsidRPr="00B549C0">
        <w:rPr>
          <w:lang w:val="en-IN"/>
        </w:rPr>
        <w:t xml:space="preserve"> = </w:t>
      </w:r>
      <w:proofErr w:type="spellStart"/>
      <w:r w:rsidRPr="00B549C0">
        <w:rPr>
          <w:lang w:val="en-IN"/>
        </w:rPr>
        <w:t>df</w:t>
      </w:r>
      <w:proofErr w:type="spellEnd"/>
      <w:r w:rsidRPr="00B549C0">
        <w:rPr>
          <w:lang w:val="en-IN"/>
        </w:rPr>
        <w:t>["units"</w:t>
      </w:r>
      <w:proofErr w:type="gramStart"/>
      <w:r w:rsidRPr="00B549C0">
        <w:rPr>
          <w:lang w:val="en-IN"/>
        </w:rPr>
        <w:t>].sum</w:t>
      </w:r>
      <w:proofErr w:type="gramEnd"/>
      <w:r w:rsidRPr="00B549C0">
        <w:rPr>
          <w:lang w:val="en-IN"/>
        </w:rPr>
        <w:t>()</w:t>
      </w:r>
    </w:p>
    <w:p w14:paraId="7D2215F5" w14:textId="1EE2569E" w:rsidR="00B549C0" w:rsidRPr="00B549C0" w:rsidRDefault="00B549C0" w:rsidP="00BF4CE7">
      <w:pPr>
        <w:jc w:val="both"/>
        <w:rPr>
          <w:lang w:val="en-IN"/>
        </w:rPr>
      </w:pPr>
      <w:proofErr w:type="spellStart"/>
      <w:r w:rsidRPr="00B549C0">
        <w:rPr>
          <w:lang w:val="en-IN"/>
        </w:rPr>
        <w:t>yearly_units</w:t>
      </w:r>
      <w:proofErr w:type="spellEnd"/>
      <w:r w:rsidRPr="00B549C0">
        <w:rPr>
          <w:lang w:val="en-IN"/>
        </w:rPr>
        <w:t xml:space="preserve"> = </w:t>
      </w:r>
      <w:proofErr w:type="spellStart"/>
      <w:proofErr w:type="gramStart"/>
      <w:r w:rsidRPr="00B549C0">
        <w:rPr>
          <w:lang w:val="en-IN"/>
        </w:rPr>
        <w:t>np.linspace</w:t>
      </w:r>
      <w:proofErr w:type="spellEnd"/>
      <w:proofErr w:type="gramEnd"/>
      <w:r w:rsidRPr="00B549C0">
        <w:rPr>
          <w:lang w:val="en-IN"/>
        </w:rPr>
        <w:t>(</w:t>
      </w:r>
      <w:proofErr w:type="spellStart"/>
      <w:r w:rsidRPr="00B549C0">
        <w:rPr>
          <w:lang w:val="en-IN"/>
        </w:rPr>
        <w:t>total_units</w:t>
      </w:r>
      <w:proofErr w:type="spellEnd"/>
      <w:r w:rsidRPr="00B549C0">
        <w:rPr>
          <w:lang w:val="en-IN"/>
        </w:rPr>
        <w:t xml:space="preserve"> * 0.8, </w:t>
      </w:r>
      <w:proofErr w:type="spellStart"/>
      <w:r w:rsidRPr="00B549C0">
        <w:rPr>
          <w:lang w:val="en-IN"/>
        </w:rPr>
        <w:t>total_units</w:t>
      </w:r>
      <w:proofErr w:type="spellEnd"/>
      <w:r w:rsidRPr="00B549C0">
        <w:rPr>
          <w:lang w:val="en-IN"/>
        </w:rPr>
        <w:t xml:space="preserve">, </w:t>
      </w:r>
      <w:proofErr w:type="spellStart"/>
      <w:r w:rsidRPr="00B549C0">
        <w:rPr>
          <w:i/>
          <w:iCs/>
          <w:lang w:val="en-IN"/>
        </w:rPr>
        <w:t>num</w:t>
      </w:r>
      <w:proofErr w:type="spellEnd"/>
      <w:r w:rsidRPr="00B549C0">
        <w:rPr>
          <w:lang w:val="en-IN"/>
        </w:rPr>
        <w:t>=4</w:t>
      </w:r>
      <w:proofErr w:type="gramStart"/>
      <w:r w:rsidRPr="00B549C0">
        <w:rPr>
          <w:lang w:val="en-IN"/>
        </w:rPr>
        <w:t>)  #</w:t>
      </w:r>
      <w:proofErr w:type="gramEnd"/>
      <w:r w:rsidRPr="00B549C0">
        <w:rPr>
          <w:lang w:val="en-IN"/>
        </w:rPr>
        <w:t xml:space="preserve"> Simulating an increasing trend</w:t>
      </w:r>
    </w:p>
    <w:p w14:paraId="1FB142C7" w14:textId="77777777" w:rsidR="00B549C0" w:rsidRPr="00B549C0" w:rsidRDefault="00B549C0" w:rsidP="00BF4CE7">
      <w:pPr>
        <w:jc w:val="both"/>
        <w:rPr>
          <w:lang w:val="en-IN"/>
        </w:rPr>
      </w:pPr>
      <w:r w:rsidRPr="00B549C0">
        <w:rPr>
          <w:lang w:val="en-IN"/>
        </w:rPr>
        <w:t># Creating the plot</w:t>
      </w:r>
    </w:p>
    <w:p w14:paraId="4C1582A1" w14:textId="6C21A444" w:rsidR="00B549C0" w:rsidRPr="00B549C0" w:rsidRDefault="00B549C0" w:rsidP="00BF4CE7">
      <w:pPr>
        <w:jc w:val="both"/>
        <w:rPr>
          <w:lang w:val="en-IN"/>
        </w:rPr>
      </w:pPr>
      <w:r w:rsidRPr="00B549C0">
        <w:rPr>
          <w:lang w:val="en-IN"/>
        </w:rPr>
        <w:t xml:space="preserve">fig, ax1 = </w:t>
      </w:r>
      <w:proofErr w:type="spellStart"/>
      <w:proofErr w:type="gramStart"/>
      <w:r w:rsidRPr="00B549C0">
        <w:rPr>
          <w:lang w:val="en-IN"/>
        </w:rPr>
        <w:t>plt.subplots</w:t>
      </w:r>
      <w:proofErr w:type="spellEnd"/>
      <w:proofErr w:type="gramEnd"/>
      <w:r w:rsidRPr="00B549C0">
        <w:rPr>
          <w:lang w:val="en-IN"/>
        </w:rPr>
        <w:t>(</w:t>
      </w:r>
      <w:proofErr w:type="spellStart"/>
      <w:r w:rsidRPr="00B549C0">
        <w:rPr>
          <w:i/>
          <w:iCs/>
          <w:lang w:val="en-IN"/>
        </w:rPr>
        <w:t>figsize</w:t>
      </w:r>
      <w:proofErr w:type="spellEnd"/>
      <w:proofErr w:type="gramStart"/>
      <w:r w:rsidRPr="00B549C0">
        <w:rPr>
          <w:lang w:val="en-IN"/>
        </w:rPr>
        <w:t>=(</w:t>
      </w:r>
      <w:proofErr w:type="gramEnd"/>
      <w:r w:rsidRPr="00B549C0">
        <w:rPr>
          <w:lang w:val="en-IN"/>
        </w:rPr>
        <w:t>10, 5))</w:t>
      </w:r>
    </w:p>
    <w:p w14:paraId="70412C88" w14:textId="77777777" w:rsidR="00B549C0" w:rsidRPr="00B549C0" w:rsidRDefault="00B549C0" w:rsidP="00BF4CE7">
      <w:pPr>
        <w:jc w:val="both"/>
        <w:rPr>
          <w:lang w:val="en-IN"/>
        </w:rPr>
      </w:pPr>
      <w:r w:rsidRPr="00B549C0">
        <w:rPr>
          <w:lang w:val="en-IN"/>
        </w:rPr>
        <w:t># Bar Graph</w:t>
      </w:r>
    </w:p>
    <w:p w14:paraId="0F5659A4" w14:textId="61A7BFBC" w:rsidR="00B549C0" w:rsidRPr="00B549C0" w:rsidRDefault="00B549C0" w:rsidP="00BF4CE7">
      <w:pPr>
        <w:jc w:val="both"/>
        <w:rPr>
          <w:lang w:val="en-IN"/>
        </w:rPr>
      </w:pPr>
      <w:proofErr w:type="gramStart"/>
      <w:r w:rsidRPr="00B549C0">
        <w:rPr>
          <w:lang w:val="en-IN"/>
        </w:rPr>
        <w:lastRenderedPageBreak/>
        <w:t>ax1.bar(</w:t>
      </w:r>
      <w:proofErr w:type="gramEnd"/>
      <w:r w:rsidRPr="00B549C0">
        <w:rPr>
          <w:lang w:val="en-IN"/>
        </w:rPr>
        <w:t xml:space="preserve">years, </w:t>
      </w:r>
      <w:proofErr w:type="spellStart"/>
      <w:r w:rsidRPr="00B549C0">
        <w:rPr>
          <w:lang w:val="en-IN"/>
        </w:rPr>
        <w:t>yearly_units</w:t>
      </w:r>
      <w:proofErr w:type="spellEnd"/>
      <w:r w:rsidRPr="00B549C0">
        <w:rPr>
          <w:lang w:val="en-IN"/>
        </w:rPr>
        <w:t xml:space="preserve">, </w:t>
      </w:r>
      <w:proofErr w:type="spellStart"/>
      <w:r w:rsidRPr="00B549C0">
        <w:rPr>
          <w:i/>
          <w:iCs/>
          <w:lang w:val="en-IN"/>
        </w:rPr>
        <w:t>color</w:t>
      </w:r>
      <w:proofErr w:type="spellEnd"/>
      <w:r w:rsidRPr="00B549C0">
        <w:rPr>
          <w:lang w:val="en-IN"/>
        </w:rPr>
        <w:t xml:space="preserve">='black', </w:t>
      </w:r>
      <w:r w:rsidRPr="00B549C0">
        <w:rPr>
          <w:i/>
          <w:iCs/>
          <w:lang w:val="en-IN"/>
        </w:rPr>
        <w:t>label</w:t>
      </w:r>
      <w:r w:rsidRPr="00B549C0">
        <w:rPr>
          <w:lang w:val="en-IN"/>
        </w:rPr>
        <w:t xml:space="preserve">='Units Consumed', </w:t>
      </w:r>
      <w:r w:rsidRPr="00B549C0">
        <w:rPr>
          <w:i/>
          <w:iCs/>
          <w:lang w:val="en-IN"/>
        </w:rPr>
        <w:t>alpha</w:t>
      </w:r>
      <w:r w:rsidRPr="00B549C0">
        <w:rPr>
          <w:lang w:val="en-IN"/>
        </w:rPr>
        <w:t>=0.5)</w:t>
      </w:r>
    </w:p>
    <w:p w14:paraId="7EB9A258" w14:textId="7B737306" w:rsidR="00B549C0" w:rsidRPr="00B549C0" w:rsidRDefault="00B549C0" w:rsidP="00BF4CE7">
      <w:pPr>
        <w:jc w:val="both"/>
        <w:rPr>
          <w:lang w:val="en-IN"/>
        </w:rPr>
      </w:pPr>
      <w:r w:rsidRPr="00B549C0">
        <w:rPr>
          <w:lang w:val="en-IN"/>
        </w:rPr>
        <w:t>ax1.set_xlabel('Year')</w:t>
      </w:r>
    </w:p>
    <w:p w14:paraId="32960BE5" w14:textId="1710A452" w:rsidR="00B549C0" w:rsidRPr="00B549C0" w:rsidRDefault="00B549C0" w:rsidP="00BF4CE7">
      <w:pPr>
        <w:jc w:val="both"/>
        <w:rPr>
          <w:lang w:val="en-IN"/>
        </w:rPr>
      </w:pPr>
      <w:r w:rsidRPr="00B549C0">
        <w:rPr>
          <w:lang w:val="en-IN"/>
        </w:rPr>
        <w:t>ax1.set_</w:t>
      </w:r>
      <w:proofErr w:type="gramStart"/>
      <w:r w:rsidRPr="00B549C0">
        <w:rPr>
          <w:lang w:val="en-IN"/>
        </w:rPr>
        <w:t>ylabel(</w:t>
      </w:r>
      <w:proofErr w:type="gramEnd"/>
      <w:r w:rsidRPr="00B549C0">
        <w:rPr>
          <w:lang w:val="en-IN"/>
        </w:rPr>
        <w:t xml:space="preserve">'Units Consumed', </w:t>
      </w:r>
      <w:proofErr w:type="spellStart"/>
      <w:r w:rsidRPr="00B549C0">
        <w:rPr>
          <w:i/>
          <w:iCs/>
          <w:lang w:val="en-IN"/>
        </w:rPr>
        <w:t>color</w:t>
      </w:r>
      <w:proofErr w:type="spellEnd"/>
      <w:r w:rsidRPr="00B549C0">
        <w:rPr>
          <w:lang w:val="en-IN"/>
        </w:rPr>
        <w:t>='red')</w:t>
      </w:r>
    </w:p>
    <w:p w14:paraId="2E5248A6" w14:textId="747C8A12" w:rsidR="00B549C0" w:rsidRPr="00B549C0" w:rsidRDefault="00B549C0" w:rsidP="00BF4CE7">
      <w:pPr>
        <w:jc w:val="both"/>
        <w:rPr>
          <w:lang w:val="en-IN"/>
        </w:rPr>
      </w:pPr>
      <w:r w:rsidRPr="00B549C0">
        <w:rPr>
          <w:lang w:val="en-IN"/>
        </w:rPr>
        <w:t>ax1.tick_</w:t>
      </w:r>
      <w:proofErr w:type="gramStart"/>
      <w:r w:rsidRPr="00B549C0">
        <w:rPr>
          <w:lang w:val="en-IN"/>
        </w:rPr>
        <w:t>params(</w:t>
      </w:r>
      <w:proofErr w:type="gramEnd"/>
      <w:r w:rsidRPr="00B549C0">
        <w:rPr>
          <w:i/>
          <w:iCs/>
          <w:lang w:val="en-IN"/>
        </w:rPr>
        <w:t>axis</w:t>
      </w:r>
      <w:r w:rsidRPr="00B549C0">
        <w:rPr>
          <w:lang w:val="en-IN"/>
        </w:rPr>
        <w:t xml:space="preserve">='y', </w:t>
      </w:r>
      <w:proofErr w:type="spellStart"/>
      <w:r w:rsidRPr="00B549C0">
        <w:rPr>
          <w:i/>
          <w:iCs/>
          <w:lang w:val="en-IN"/>
        </w:rPr>
        <w:t>labelcolor</w:t>
      </w:r>
      <w:proofErr w:type="spellEnd"/>
      <w:r w:rsidRPr="00B549C0">
        <w:rPr>
          <w:lang w:val="en-IN"/>
        </w:rPr>
        <w:t>='red')</w:t>
      </w:r>
    </w:p>
    <w:p w14:paraId="25B9D6E8" w14:textId="77777777" w:rsidR="00B549C0" w:rsidRPr="00B549C0" w:rsidRDefault="00B549C0" w:rsidP="00BF4CE7">
      <w:pPr>
        <w:jc w:val="both"/>
        <w:rPr>
          <w:lang w:val="en-IN"/>
        </w:rPr>
      </w:pPr>
      <w:r w:rsidRPr="00B549C0">
        <w:rPr>
          <w:lang w:val="en-IN"/>
        </w:rPr>
        <w:t># Title and Grid</w:t>
      </w:r>
    </w:p>
    <w:p w14:paraId="65764A83" w14:textId="68C9BBCA" w:rsidR="00B549C0" w:rsidRPr="00B549C0" w:rsidRDefault="00B549C0" w:rsidP="00BF4CE7">
      <w:pPr>
        <w:jc w:val="both"/>
        <w:rPr>
          <w:lang w:val="en-IN"/>
        </w:rPr>
      </w:pPr>
      <w:proofErr w:type="spellStart"/>
      <w:proofErr w:type="gramStart"/>
      <w:r w:rsidRPr="00B549C0">
        <w:rPr>
          <w:lang w:val="en-IN"/>
        </w:rPr>
        <w:t>plt.title</w:t>
      </w:r>
      <w:proofErr w:type="spellEnd"/>
      <w:proofErr w:type="gramEnd"/>
      <w:r w:rsidRPr="00B549C0">
        <w:rPr>
          <w:lang w:val="en-IN"/>
        </w:rPr>
        <w:t xml:space="preserve">('Telangana Consumption Trend Over Years </w:t>
      </w:r>
      <w:proofErr w:type="gramStart"/>
      <w:r w:rsidRPr="00B549C0">
        <w:rPr>
          <w:lang w:val="en-IN"/>
        </w:rPr>
        <w:t>March(</w:t>
      </w:r>
      <w:proofErr w:type="gramEnd"/>
      <w:r w:rsidRPr="00B549C0">
        <w:rPr>
          <w:lang w:val="en-IN"/>
        </w:rPr>
        <w:t>2022-2025)')</w:t>
      </w:r>
    </w:p>
    <w:p w14:paraId="7D438FE8" w14:textId="1E3619EA" w:rsidR="00B549C0" w:rsidRPr="00B549C0" w:rsidRDefault="00B549C0" w:rsidP="00BF4CE7">
      <w:pPr>
        <w:jc w:val="both"/>
        <w:rPr>
          <w:lang w:val="en-IN"/>
        </w:rPr>
      </w:pPr>
      <w:r w:rsidRPr="00B549C0">
        <w:rPr>
          <w:lang w:val="en-IN"/>
        </w:rPr>
        <w:t xml:space="preserve">ax1.grid(True, </w:t>
      </w:r>
      <w:proofErr w:type="spellStart"/>
      <w:r w:rsidRPr="00B549C0">
        <w:rPr>
          <w:i/>
          <w:iCs/>
          <w:lang w:val="en-IN"/>
        </w:rPr>
        <w:t>linestyle</w:t>
      </w:r>
      <w:proofErr w:type="spellEnd"/>
      <w:r w:rsidRPr="00B549C0">
        <w:rPr>
          <w:lang w:val="en-IN"/>
        </w:rPr>
        <w:t>='-</w:t>
      </w:r>
      <w:proofErr w:type="gramStart"/>
      <w:r w:rsidRPr="00B549C0">
        <w:rPr>
          <w:lang w:val="en-IN"/>
        </w:rPr>
        <w:t>',</w:t>
      </w:r>
      <w:r w:rsidRPr="00B549C0">
        <w:rPr>
          <w:i/>
          <w:iCs/>
          <w:lang w:val="en-IN"/>
        </w:rPr>
        <w:t>alpha</w:t>
      </w:r>
      <w:proofErr w:type="gramEnd"/>
      <w:r w:rsidRPr="00B549C0">
        <w:rPr>
          <w:lang w:val="en-IN"/>
        </w:rPr>
        <w:t>=0.2)</w:t>
      </w:r>
    </w:p>
    <w:p w14:paraId="23F4A08F" w14:textId="4B613EF2" w:rsidR="00B549C0" w:rsidRPr="00B549C0" w:rsidRDefault="00B549C0" w:rsidP="00BF4CE7">
      <w:pPr>
        <w:jc w:val="both"/>
        <w:rPr>
          <w:lang w:val="en-IN"/>
        </w:rPr>
      </w:pPr>
      <w:r w:rsidRPr="00B549C0">
        <w:rPr>
          <w:lang w:val="en-IN"/>
        </w:rPr>
        <w:t># Show plot</w:t>
      </w:r>
      <w:r w:rsidR="00841634">
        <w:rPr>
          <w:lang w:val="en-IN"/>
        </w:rPr>
        <w:t xml:space="preserve"> </w:t>
      </w:r>
    </w:p>
    <w:p w14:paraId="7AC0495D" w14:textId="1C8CDE35" w:rsidR="00B549C0" w:rsidRPr="00B549C0" w:rsidRDefault="00B549C0" w:rsidP="00BF4CE7">
      <w:pPr>
        <w:jc w:val="both"/>
        <w:rPr>
          <w:lang w:val="en-IN"/>
        </w:rPr>
      </w:pPr>
      <w:proofErr w:type="spellStart"/>
      <w:proofErr w:type="gramStart"/>
      <w:r w:rsidRPr="00B549C0">
        <w:rPr>
          <w:lang w:val="en-IN"/>
        </w:rPr>
        <w:t>plt.show</w:t>
      </w:r>
      <w:proofErr w:type="spellEnd"/>
      <w:proofErr w:type="gramEnd"/>
      <w:r w:rsidRPr="00B549C0">
        <w:rPr>
          <w:lang w:val="en-IN"/>
        </w:rPr>
        <w:t>()</w:t>
      </w:r>
    </w:p>
    <w:p w14:paraId="0A875467" w14:textId="77777777" w:rsidR="00B549C0" w:rsidRDefault="00B549C0" w:rsidP="00BF4CE7">
      <w:pPr>
        <w:jc w:val="both"/>
        <w:rPr>
          <w:lang w:val="en-IN"/>
        </w:rPr>
      </w:pPr>
    </w:p>
    <w:p w14:paraId="78542C68" w14:textId="77777777" w:rsidR="00B549C0" w:rsidRDefault="00B549C0" w:rsidP="00BF4CE7">
      <w:pPr>
        <w:jc w:val="both"/>
        <w:rPr>
          <w:b/>
          <w:bCs/>
          <w:lang w:val="en-IN"/>
        </w:rPr>
      </w:pPr>
    </w:p>
    <w:p w14:paraId="7F172080" w14:textId="04BD96F0" w:rsidR="009E49EB" w:rsidRDefault="009E49EB" w:rsidP="00BF4CE7">
      <w:pPr>
        <w:jc w:val="both"/>
        <w:rPr>
          <w:b/>
          <w:bCs/>
          <w:lang w:val="en-IN"/>
        </w:rPr>
      </w:pPr>
      <w:proofErr w:type="gramStart"/>
      <w:r>
        <w:rPr>
          <w:b/>
          <w:bCs/>
          <w:lang w:val="en-IN"/>
        </w:rPr>
        <w:t>5.1.2  Outcome</w:t>
      </w:r>
      <w:proofErr w:type="gramEnd"/>
    </w:p>
    <w:p w14:paraId="0BB51F8C" w14:textId="77777777" w:rsidR="00AB7449" w:rsidRDefault="00AB7449" w:rsidP="00BF4CE7">
      <w:pPr>
        <w:jc w:val="both"/>
        <w:rPr>
          <w:b/>
          <w:bCs/>
          <w:lang w:val="en-IN"/>
        </w:rPr>
      </w:pPr>
    </w:p>
    <w:p w14:paraId="477C2A20" w14:textId="5637C0DB" w:rsidR="007F0CB5" w:rsidRDefault="003754D1" w:rsidP="00BF4CE7">
      <w:pPr>
        <w:jc w:val="both"/>
        <w:rPr>
          <w:b/>
          <w:bCs/>
          <w:lang w:val="en-IN"/>
        </w:rPr>
      </w:pPr>
      <w:r>
        <w:rPr>
          <w:noProof/>
        </w:rPr>
        <w:drawing>
          <wp:inline distT="0" distB="0" distL="0" distR="0" wp14:anchorId="33EE6EFF" wp14:editId="0E98EE06">
            <wp:extent cx="5989320" cy="3604260"/>
            <wp:effectExtent l="0" t="0" r="0" b="0"/>
            <wp:docPr id="77867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9320" cy="3604260"/>
                    </a:xfrm>
                    <a:prstGeom prst="rect">
                      <a:avLst/>
                    </a:prstGeom>
                    <a:noFill/>
                    <a:ln>
                      <a:noFill/>
                    </a:ln>
                  </pic:spPr>
                </pic:pic>
              </a:graphicData>
            </a:graphic>
          </wp:inline>
        </w:drawing>
      </w:r>
    </w:p>
    <w:p w14:paraId="52429C01" w14:textId="52A18C6D" w:rsidR="009E49EB" w:rsidRDefault="009E49EB" w:rsidP="00BF4CE7">
      <w:pPr>
        <w:jc w:val="both"/>
        <w:rPr>
          <w:b/>
          <w:bCs/>
          <w:lang w:val="en-IN"/>
        </w:rPr>
      </w:pPr>
    </w:p>
    <w:p w14:paraId="5728E972" w14:textId="77777777" w:rsidR="00B549C0" w:rsidRDefault="00B549C0" w:rsidP="00BF4CE7">
      <w:pPr>
        <w:jc w:val="both"/>
        <w:rPr>
          <w:b/>
          <w:bCs/>
          <w:lang w:val="en-IN"/>
        </w:rPr>
      </w:pPr>
    </w:p>
    <w:p w14:paraId="6188A84A" w14:textId="77777777" w:rsidR="00B549C0" w:rsidRDefault="00B549C0" w:rsidP="00BF4CE7">
      <w:pPr>
        <w:jc w:val="both"/>
        <w:rPr>
          <w:b/>
          <w:bCs/>
          <w:lang w:val="en-IN"/>
        </w:rPr>
      </w:pPr>
    </w:p>
    <w:p w14:paraId="7012B6FD" w14:textId="1DA6876E" w:rsidR="00D77152" w:rsidRDefault="00D77152" w:rsidP="009D2DA7">
      <w:pPr>
        <w:rPr>
          <w:lang w:val="en-IN"/>
        </w:rPr>
      </w:pPr>
      <w:r w:rsidRPr="00D77152">
        <w:rPr>
          <w:b/>
          <w:bCs/>
          <w:lang w:val="en-IN"/>
        </w:rPr>
        <w:t>5.2 Top and Bottom Consuming Areas</w:t>
      </w:r>
      <w:r w:rsidR="00841634">
        <w:rPr>
          <w:b/>
          <w:bCs/>
          <w:lang w:val="en-IN"/>
        </w:rPr>
        <w:t xml:space="preserve"> </w:t>
      </w:r>
      <w:r w:rsidRPr="00D77152">
        <w:rPr>
          <w:lang w:val="en-IN"/>
        </w:rPr>
        <w:br/>
        <w:t>Using March 2025 records, areas were sorted based on total units. The top 6 and bottom 6 areas were visualized through horizontal bar charts. The combined graph emphasized disparity, suggesting the need for focused energy policies in high-demand zones and optimization in underutilized ones.</w:t>
      </w:r>
    </w:p>
    <w:p w14:paraId="3682890D" w14:textId="18AAE519" w:rsidR="007F0CB5" w:rsidRDefault="007F0CB5" w:rsidP="00BF4CE7">
      <w:pPr>
        <w:jc w:val="both"/>
        <w:rPr>
          <w:b/>
          <w:bCs/>
          <w:lang w:val="en-IN"/>
        </w:rPr>
      </w:pPr>
      <w:r w:rsidRPr="007F0CB5">
        <w:rPr>
          <w:b/>
          <w:bCs/>
          <w:lang w:val="en-IN"/>
        </w:rPr>
        <w:t>5.2.1 Code Used</w:t>
      </w:r>
    </w:p>
    <w:p w14:paraId="31411AE3" w14:textId="0FD3EA59" w:rsidR="007F0CB5" w:rsidRDefault="007F0CB5" w:rsidP="00BF4CE7">
      <w:pPr>
        <w:jc w:val="both"/>
        <w:rPr>
          <w:b/>
          <w:bCs/>
          <w:lang w:val="en-IN"/>
        </w:rPr>
      </w:pPr>
      <w:r>
        <w:rPr>
          <w:b/>
          <w:bCs/>
          <w:lang w:val="en-IN"/>
        </w:rPr>
        <w:t>5.2.1.1 For top 6 areas</w:t>
      </w:r>
    </w:p>
    <w:p w14:paraId="24BC2D23" w14:textId="77777777" w:rsidR="007F0CB5" w:rsidRDefault="007F0CB5" w:rsidP="00BF4CE7">
      <w:pPr>
        <w:jc w:val="both"/>
        <w:rPr>
          <w:b/>
          <w:bCs/>
          <w:lang w:val="en-IN"/>
        </w:rPr>
      </w:pPr>
    </w:p>
    <w:p w14:paraId="6A1655AC" w14:textId="4FD217CC" w:rsidR="00B549C0" w:rsidRPr="00B549C0" w:rsidRDefault="00B549C0" w:rsidP="00BF4CE7">
      <w:pPr>
        <w:jc w:val="both"/>
        <w:rPr>
          <w:b/>
          <w:bCs/>
          <w:lang w:val="en-IN"/>
        </w:rPr>
      </w:pPr>
      <w:r w:rsidRPr="00B549C0">
        <w:rPr>
          <w:b/>
          <w:bCs/>
          <w:lang w:val="en-IN"/>
        </w:rPr>
        <w:t>import pandas as pd</w:t>
      </w:r>
    </w:p>
    <w:p w14:paraId="75E1A2AA" w14:textId="49E7C12E" w:rsidR="00B549C0" w:rsidRPr="00B549C0" w:rsidRDefault="00B549C0" w:rsidP="00BF4CE7">
      <w:pPr>
        <w:jc w:val="both"/>
        <w:rPr>
          <w:b/>
          <w:bCs/>
          <w:lang w:val="en-IN"/>
        </w:rPr>
      </w:pPr>
      <w:r w:rsidRPr="00B549C0">
        <w:rPr>
          <w:b/>
          <w:bCs/>
          <w:lang w:val="en-IN"/>
        </w:rPr>
        <w:t xml:space="preserve">import </w:t>
      </w:r>
      <w:proofErr w:type="spellStart"/>
      <w:proofErr w:type="gramStart"/>
      <w:r w:rsidRPr="00B549C0">
        <w:rPr>
          <w:b/>
          <w:bCs/>
          <w:lang w:val="en-IN"/>
        </w:rPr>
        <w:t>matplotlib.pyplot</w:t>
      </w:r>
      <w:proofErr w:type="spellEnd"/>
      <w:proofErr w:type="gramEnd"/>
      <w:r w:rsidRPr="00B549C0">
        <w:rPr>
          <w:b/>
          <w:bCs/>
          <w:lang w:val="en-IN"/>
        </w:rPr>
        <w:t xml:space="preserve"> as </w:t>
      </w:r>
      <w:proofErr w:type="spellStart"/>
      <w:r w:rsidRPr="00B549C0">
        <w:rPr>
          <w:b/>
          <w:bCs/>
          <w:lang w:val="en-IN"/>
        </w:rPr>
        <w:t>plt</w:t>
      </w:r>
      <w:proofErr w:type="spellEnd"/>
    </w:p>
    <w:p w14:paraId="6C2A4546" w14:textId="77777777" w:rsidR="00B549C0" w:rsidRPr="00B549C0" w:rsidRDefault="00B549C0" w:rsidP="00BF4CE7">
      <w:pPr>
        <w:jc w:val="both"/>
        <w:rPr>
          <w:b/>
          <w:bCs/>
          <w:lang w:val="en-IN"/>
        </w:rPr>
      </w:pPr>
    </w:p>
    <w:p w14:paraId="2CB06F77" w14:textId="77777777" w:rsidR="00B549C0" w:rsidRPr="00B549C0" w:rsidRDefault="00B549C0" w:rsidP="00BF4CE7">
      <w:pPr>
        <w:jc w:val="both"/>
        <w:rPr>
          <w:b/>
          <w:bCs/>
          <w:lang w:val="en-IN"/>
        </w:rPr>
      </w:pPr>
      <w:r w:rsidRPr="00B549C0">
        <w:rPr>
          <w:b/>
          <w:bCs/>
          <w:lang w:val="en-IN"/>
        </w:rPr>
        <w:t># Load the CSV file</w:t>
      </w:r>
    </w:p>
    <w:p w14:paraId="07B0E467" w14:textId="5AEAD3E8" w:rsidR="00B549C0" w:rsidRPr="00B549C0" w:rsidRDefault="00B549C0" w:rsidP="00BF4CE7">
      <w:pPr>
        <w:jc w:val="both"/>
        <w:rPr>
          <w:b/>
          <w:bCs/>
          <w:lang w:val="en-IN"/>
        </w:rPr>
      </w:pPr>
      <w:proofErr w:type="spellStart"/>
      <w:r w:rsidRPr="00B549C0">
        <w:rPr>
          <w:b/>
          <w:bCs/>
          <w:lang w:val="en-IN"/>
        </w:rPr>
        <w:t>df</w:t>
      </w:r>
      <w:proofErr w:type="spellEnd"/>
      <w:r w:rsidRPr="00B549C0">
        <w:rPr>
          <w:b/>
          <w:bCs/>
          <w:lang w:val="en-IN"/>
        </w:rPr>
        <w:t xml:space="preserve"> = </w:t>
      </w:r>
      <w:proofErr w:type="gramStart"/>
      <w:r w:rsidRPr="00B549C0">
        <w:rPr>
          <w:b/>
          <w:bCs/>
          <w:lang w:val="en-IN"/>
        </w:rPr>
        <w:t>pd.read</w:t>
      </w:r>
      <w:proofErr w:type="gramEnd"/>
      <w:r w:rsidRPr="00B549C0">
        <w:rPr>
          <w:b/>
          <w:bCs/>
          <w:lang w:val="en-IN"/>
        </w:rPr>
        <w:t>_csv("C:\\Users\\ganiv\\Downloads\\consumption_details_03_2025.csv")</w:t>
      </w:r>
    </w:p>
    <w:p w14:paraId="2836F16D" w14:textId="77777777" w:rsidR="00B549C0" w:rsidRPr="00B549C0" w:rsidRDefault="00B549C0" w:rsidP="00BF4CE7">
      <w:pPr>
        <w:jc w:val="both"/>
        <w:rPr>
          <w:b/>
          <w:bCs/>
          <w:lang w:val="en-IN"/>
        </w:rPr>
      </w:pPr>
    </w:p>
    <w:p w14:paraId="5ED8AA4D" w14:textId="77777777" w:rsidR="00B549C0" w:rsidRPr="00B549C0" w:rsidRDefault="00B549C0" w:rsidP="00BF4CE7">
      <w:pPr>
        <w:jc w:val="both"/>
        <w:rPr>
          <w:b/>
          <w:bCs/>
          <w:lang w:val="en-IN"/>
        </w:rPr>
      </w:pPr>
      <w:r w:rsidRPr="00B549C0">
        <w:rPr>
          <w:b/>
          <w:bCs/>
          <w:lang w:val="en-IN"/>
        </w:rPr>
        <w:t># Aggregating total units consumed per area</w:t>
      </w:r>
    </w:p>
    <w:p w14:paraId="390A45A8" w14:textId="7DD04F15" w:rsidR="00B549C0" w:rsidRPr="00B549C0" w:rsidRDefault="00B549C0" w:rsidP="00BF4CE7">
      <w:pPr>
        <w:jc w:val="both"/>
        <w:rPr>
          <w:b/>
          <w:bCs/>
          <w:lang w:val="en-IN"/>
        </w:rPr>
      </w:pPr>
      <w:proofErr w:type="spellStart"/>
      <w:r w:rsidRPr="00B549C0">
        <w:rPr>
          <w:b/>
          <w:bCs/>
          <w:lang w:val="en-IN"/>
        </w:rPr>
        <w:t>area_consumption</w:t>
      </w:r>
      <w:proofErr w:type="spellEnd"/>
      <w:r w:rsidRPr="00B549C0">
        <w:rPr>
          <w:b/>
          <w:bCs/>
          <w:lang w:val="en-IN"/>
        </w:rPr>
        <w:t xml:space="preserve"> = </w:t>
      </w:r>
      <w:proofErr w:type="spellStart"/>
      <w:proofErr w:type="gramStart"/>
      <w:r w:rsidRPr="00B549C0">
        <w:rPr>
          <w:b/>
          <w:bCs/>
          <w:lang w:val="en-IN"/>
        </w:rPr>
        <w:t>df.groupby</w:t>
      </w:r>
      <w:proofErr w:type="spellEnd"/>
      <w:proofErr w:type="gramEnd"/>
      <w:r w:rsidRPr="00B549C0">
        <w:rPr>
          <w:b/>
          <w:bCs/>
          <w:lang w:val="en-IN"/>
        </w:rPr>
        <w:t>("area</w:t>
      </w:r>
      <w:proofErr w:type="gramStart"/>
      <w:r w:rsidRPr="00B549C0">
        <w:rPr>
          <w:b/>
          <w:bCs/>
          <w:lang w:val="en-IN"/>
        </w:rPr>
        <w:t>")[</w:t>
      </w:r>
      <w:proofErr w:type="gramEnd"/>
      <w:r w:rsidRPr="00B549C0">
        <w:rPr>
          <w:b/>
          <w:bCs/>
          <w:lang w:val="en-IN"/>
        </w:rPr>
        <w:t>"units"</w:t>
      </w:r>
      <w:proofErr w:type="gramStart"/>
      <w:r w:rsidRPr="00B549C0">
        <w:rPr>
          <w:b/>
          <w:bCs/>
          <w:lang w:val="en-IN"/>
        </w:rPr>
        <w:t>].sum</w:t>
      </w:r>
      <w:proofErr w:type="gramEnd"/>
      <w:r w:rsidRPr="00B549C0">
        <w:rPr>
          <w:b/>
          <w:bCs/>
          <w:lang w:val="en-IN"/>
        </w:rPr>
        <w:t>(</w:t>
      </w:r>
      <w:proofErr w:type="gramStart"/>
      <w:r w:rsidRPr="00B549C0">
        <w:rPr>
          <w:b/>
          <w:bCs/>
          <w:lang w:val="en-IN"/>
        </w:rPr>
        <w:t>).</w:t>
      </w:r>
      <w:proofErr w:type="spellStart"/>
      <w:r w:rsidRPr="00B549C0">
        <w:rPr>
          <w:b/>
          <w:bCs/>
          <w:lang w:val="en-IN"/>
        </w:rPr>
        <w:t>sort</w:t>
      </w:r>
      <w:proofErr w:type="gramEnd"/>
      <w:r w:rsidRPr="00B549C0">
        <w:rPr>
          <w:b/>
          <w:bCs/>
          <w:lang w:val="en-IN"/>
        </w:rPr>
        <w:t>_</w:t>
      </w:r>
      <w:proofErr w:type="gramStart"/>
      <w:r w:rsidRPr="00B549C0">
        <w:rPr>
          <w:b/>
          <w:bCs/>
          <w:lang w:val="en-IN"/>
        </w:rPr>
        <w:t>values</w:t>
      </w:r>
      <w:proofErr w:type="spellEnd"/>
      <w:r w:rsidRPr="00B549C0">
        <w:rPr>
          <w:b/>
          <w:bCs/>
          <w:lang w:val="en-IN"/>
        </w:rPr>
        <w:t>(</w:t>
      </w:r>
      <w:proofErr w:type="gramEnd"/>
      <w:r w:rsidRPr="00B549C0">
        <w:rPr>
          <w:b/>
          <w:bCs/>
          <w:lang w:val="en-IN"/>
        </w:rPr>
        <w:t>)</w:t>
      </w:r>
    </w:p>
    <w:p w14:paraId="5A1F1745" w14:textId="77777777" w:rsidR="00B549C0" w:rsidRPr="00B549C0" w:rsidRDefault="00B549C0" w:rsidP="00BF4CE7">
      <w:pPr>
        <w:jc w:val="both"/>
        <w:rPr>
          <w:b/>
          <w:bCs/>
          <w:lang w:val="en-IN"/>
        </w:rPr>
      </w:pPr>
    </w:p>
    <w:p w14:paraId="75CC98B7" w14:textId="77777777" w:rsidR="00B549C0" w:rsidRPr="00B549C0" w:rsidRDefault="00B549C0" w:rsidP="00BF4CE7">
      <w:pPr>
        <w:jc w:val="both"/>
        <w:rPr>
          <w:b/>
          <w:bCs/>
          <w:lang w:val="en-IN"/>
        </w:rPr>
      </w:pPr>
      <w:r w:rsidRPr="00B549C0">
        <w:rPr>
          <w:b/>
          <w:bCs/>
          <w:lang w:val="en-IN"/>
        </w:rPr>
        <w:t># Selecting the top 7 highest consumption areas</w:t>
      </w:r>
    </w:p>
    <w:p w14:paraId="450B9ED7" w14:textId="3B76D6BC" w:rsidR="00B549C0" w:rsidRPr="00B549C0" w:rsidRDefault="00B549C0" w:rsidP="00BF4CE7">
      <w:pPr>
        <w:jc w:val="both"/>
        <w:rPr>
          <w:b/>
          <w:bCs/>
          <w:lang w:val="en-IN"/>
        </w:rPr>
      </w:pPr>
      <w:r w:rsidRPr="00B549C0">
        <w:rPr>
          <w:b/>
          <w:bCs/>
          <w:lang w:val="en-IN"/>
        </w:rPr>
        <w:t xml:space="preserve">top_7 = </w:t>
      </w:r>
      <w:proofErr w:type="spellStart"/>
      <w:r w:rsidRPr="00B549C0">
        <w:rPr>
          <w:b/>
          <w:bCs/>
          <w:lang w:val="en-IN"/>
        </w:rPr>
        <w:t>area_</w:t>
      </w:r>
      <w:proofErr w:type="gramStart"/>
      <w:r w:rsidRPr="00B549C0">
        <w:rPr>
          <w:b/>
          <w:bCs/>
          <w:lang w:val="en-IN"/>
        </w:rPr>
        <w:t>consumption.tail</w:t>
      </w:r>
      <w:proofErr w:type="spellEnd"/>
      <w:proofErr w:type="gramEnd"/>
      <w:r w:rsidRPr="00B549C0">
        <w:rPr>
          <w:b/>
          <w:bCs/>
          <w:lang w:val="en-IN"/>
        </w:rPr>
        <w:t>(6)</w:t>
      </w:r>
    </w:p>
    <w:p w14:paraId="69D96968" w14:textId="77777777" w:rsidR="00B549C0" w:rsidRPr="00B549C0" w:rsidRDefault="00B549C0" w:rsidP="00BF4CE7">
      <w:pPr>
        <w:jc w:val="both"/>
        <w:rPr>
          <w:b/>
          <w:bCs/>
          <w:lang w:val="en-IN"/>
        </w:rPr>
      </w:pPr>
    </w:p>
    <w:p w14:paraId="54ADA9AD" w14:textId="77777777" w:rsidR="00B549C0" w:rsidRPr="00B549C0" w:rsidRDefault="00B549C0" w:rsidP="00BF4CE7">
      <w:pPr>
        <w:jc w:val="both"/>
        <w:rPr>
          <w:b/>
          <w:bCs/>
          <w:lang w:val="en-IN"/>
        </w:rPr>
      </w:pPr>
      <w:r w:rsidRPr="00B549C0">
        <w:rPr>
          <w:b/>
          <w:bCs/>
          <w:lang w:val="en-IN"/>
        </w:rPr>
        <w:t># Plotting the bar graph</w:t>
      </w:r>
    </w:p>
    <w:p w14:paraId="25532518" w14:textId="5918B8BF" w:rsidR="00B549C0" w:rsidRPr="00B549C0" w:rsidRDefault="00B549C0" w:rsidP="00BF4CE7">
      <w:pPr>
        <w:jc w:val="both"/>
        <w:rPr>
          <w:b/>
          <w:bCs/>
          <w:lang w:val="en-IN"/>
        </w:rPr>
      </w:pPr>
      <w:proofErr w:type="spellStart"/>
      <w:proofErr w:type="gramStart"/>
      <w:r w:rsidRPr="00B549C0">
        <w:rPr>
          <w:b/>
          <w:bCs/>
          <w:lang w:val="en-IN"/>
        </w:rPr>
        <w:t>plt.figure</w:t>
      </w:r>
      <w:proofErr w:type="spellEnd"/>
      <w:proofErr w:type="gramEnd"/>
      <w:r w:rsidRPr="00B549C0">
        <w:rPr>
          <w:b/>
          <w:bCs/>
          <w:lang w:val="en-IN"/>
        </w:rPr>
        <w:t>(</w:t>
      </w:r>
      <w:proofErr w:type="spellStart"/>
      <w:r w:rsidRPr="00B549C0">
        <w:rPr>
          <w:b/>
          <w:bCs/>
          <w:i/>
          <w:iCs/>
          <w:lang w:val="en-IN"/>
        </w:rPr>
        <w:t>figsize</w:t>
      </w:r>
      <w:proofErr w:type="spellEnd"/>
      <w:proofErr w:type="gramStart"/>
      <w:r w:rsidRPr="00B549C0">
        <w:rPr>
          <w:b/>
          <w:bCs/>
          <w:lang w:val="en-IN"/>
        </w:rPr>
        <w:t>=(</w:t>
      </w:r>
      <w:proofErr w:type="gramEnd"/>
      <w:r w:rsidRPr="00B549C0">
        <w:rPr>
          <w:b/>
          <w:bCs/>
          <w:lang w:val="en-IN"/>
        </w:rPr>
        <w:t>12, 6))</w:t>
      </w:r>
    </w:p>
    <w:p w14:paraId="01C2DBFE" w14:textId="2474580C" w:rsidR="00B549C0" w:rsidRPr="00B549C0" w:rsidRDefault="00B549C0" w:rsidP="00BF4CE7">
      <w:pPr>
        <w:jc w:val="both"/>
        <w:rPr>
          <w:b/>
          <w:bCs/>
          <w:lang w:val="en-IN"/>
        </w:rPr>
      </w:pPr>
      <w:r w:rsidRPr="00B549C0">
        <w:rPr>
          <w:b/>
          <w:bCs/>
          <w:lang w:val="en-IN"/>
        </w:rPr>
        <w:t>top_</w:t>
      </w:r>
      <w:proofErr w:type="gramStart"/>
      <w:r w:rsidRPr="00B549C0">
        <w:rPr>
          <w:b/>
          <w:bCs/>
          <w:lang w:val="en-IN"/>
        </w:rPr>
        <w:t>7.plot</w:t>
      </w:r>
      <w:proofErr w:type="gramEnd"/>
      <w:r w:rsidRPr="00B549C0">
        <w:rPr>
          <w:b/>
          <w:bCs/>
          <w:lang w:val="en-IN"/>
        </w:rPr>
        <w:t>(</w:t>
      </w:r>
      <w:r w:rsidRPr="00B549C0">
        <w:rPr>
          <w:b/>
          <w:bCs/>
          <w:i/>
          <w:iCs/>
          <w:lang w:val="en-IN"/>
        </w:rPr>
        <w:t>kind</w:t>
      </w:r>
      <w:r w:rsidRPr="00B549C0">
        <w:rPr>
          <w:b/>
          <w:bCs/>
          <w:lang w:val="en-IN"/>
        </w:rPr>
        <w:t>='</w:t>
      </w:r>
      <w:proofErr w:type="spellStart"/>
      <w:r w:rsidRPr="00B549C0">
        <w:rPr>
          <w:b/>
          <w:bCs/>
          <w:lang w:val="en-IN"/>
        </w:rPr>
        <w:t>barh</w:t>
      </w:r>
      <w:proofErr w:type="spellEnd"/>
      <w:r w:rsidRPr="00B549C0">
        <w:rPr>
          <w:b/>
          <w:bCs/>
          <w:lang w:val="en-IN"/>
        </w:rPr>
        <w:t xml:space="preserve">', </w:t>
      </w:r>
      <w:proofErr w:type="spellStart"/>
      <w:r w:rsidRPr="00B549C0">
        <w:rPr>
          <w:b/>
          <w:bCs/>
          <w:i/>
          <w:iCs/>
          <w:lang w:val="en-IN"/>
        </w:rPr>
        <w:t>color</w:t>
      </w:r>
      <w:proofErr w:type="spellEnd"/>
      <w:r w:rsidRPr="00B549C0">
        <w:rPr>
          <w:b/>
          <w:bCs/>
          <w:lang w:val="en-IN"/>
        </w:rPr>
        <w:t xml:space="preserve">='green', </w:t>
      </w:r>
      <w:r w:rsidRPr="00B549C0">
        <w:rPr>
          <w:b/>
          <w:bCs/>
          <w:i/>
          <w:iCs/>
          <w:lang w:val="en-IN"/>
        </w:rPr>
        <w:t>alpha</w:t>
      </w:r>
      <w:r w:rsidRPr="00B549C0">
        <w:rPr>
          <w:b/>
          <w:bCs/>
          <w:lang w:val="en-IN"/>
        </w:rPr>
        <w:t>=0.7)</w:t>
      </w:r>
    </w:p>
    <w:p w14:paraId="2B7E63AF" w14:textId="77777777" w:rsidR="00B549C0" w:rsidRPr="00B549C0" w:rsidRDefault="00B549C0" w:rsidP="00BF4CE7">
      <w:pPr>
        <w:jc w:val="both"/>
        <w:rPr>
          <w:b/>
          <w:bCs/>
          <w:lang w:val="en-IN"/>
        </w:rPr>
      </w:pPr>
    </w:p>
    <w:p w14:paraId="2AC30433" w14:textId="1E6283FA" w:rsidR="00B549C0" w:rsidRPr="00B549C0" w:rsidRDefault="00B549C0" w:rsidP="00BF4CE7">
      <w:pPr>
        <w:jc w:val="both"/>
        <w:rPr>
          <w:b/>
          <w:bCs/>
          <w:lang w:val="en-IN"/>
        </w:rPr>
      </w:pPr>
      <w:proofErr w:type="spellStart"/>
      <w:proofErr w:type="gramStart"/>
      <w:r w:rsidRPr="00B549C0">
        <w:rPr>
          <w:b/>
          <w:bCs/>
          <w:lang w:val="en-IN"/>
        </w:rPr>
        <w:t>plt.ylabel</w:t>
      </w:r>
      <w:proofErr w:type="spellEnd"/>
      <w:proofErr w:type="gramEnd"/>
      <w:r w:rsidRPr="00B549C0">
        <w:rPr>
          <w:b/>
          <w:bCs/>
          <w:lang w:val="en-IN"/>
        </w:rPr>
        <w:t>("Area")</w:t>
      </w:r>
    </w:p>
    <w:p w14:paraId="1684D7EB" w14:textId="446DC977" w:rsidR="00B549C0" w:rsidRPr="00B549C0" w:rsidRDefault="00B549C0" w:rsidP="00BF4CE7">
      <w:pPr>
        <w:jc w:val="both"/>
        <w:rPr>
          <w:b/>
          <w:bCs/>
          <w:lang w:val="en-IN"/>
        </w:rPr>
      </w:pPr>
      <w:proofErr w:type="spellStart"/>
      <w:proofErr w:type="gramStart"/>
      <w:r w:rsidRPr="00B549C0">
        <w:rPr>
          <w:b/>
          <w:bCs/>
          <w:lang w:val="en-IN"/>
        </w:rPr>
        <w:lastRenderedPageBreak/>
        <w:t>plt.xlabel</w:t>
      </w:r>
      <w:proofErr w:type="spellEnd"/>
      <w:proofErr w:type="gramEnd"/>
      <w:r w:rsidRPr="00B549C0">
        <w:rPr>
          <w:b/>
          <w:bCs/>
          <w:lang w:val="en-IN"/>
        </w:rPr>
        <w:t>("Total Units Consumed")</w:t>
      </w:r>
    </w:p>
    <w:p w14:paraId="015C1F7A" w14:textId="42D6A42F" w:rsidR="00B549C0" w:rsidRPr="00B549C0" w:rsidRDefault="00B549C0" w:rsidP="00BF4CE7">
      <w:pPr>
        <w:jc w:val="both"/>
        <w:rPr>
          <w:b/>
          <w:bCs/>
          <w:lang w:val="en-IN"/>
        </w:rPr>
      </w:pPr>
      <w:proofErr w:type="spellStart"/>
      <w:proofErr w:type="gramStart"/>
      <w:r w:rsidRPr="00B549C0">
        <w:rPr>
          <w:b/>
          <w:bCs/>
          <w:lang w:val="en-IN"/>
        </w:rPr>
        <w:t>plt.title</w:t>
      </w:r>
      <w:proofErr w:type="spellEnd"/>
      <w:proofErr w:type="gramEnd"/>
      <w:r w:rsidRPr="00B549C0">
        <w:rPr>
          <w:b/>
          <w:bCs/>
          <w:lang w:val="en-IN"/>
        </w:rPr>
        <w:t>("Telangana Top 7 Highest Electricity Consumption Areas")</w:t>
      </w:r>
    </w:p>
    <w:p w14:paraId="46303B46" w14:textId="3F6583A1" w:rsidR="00B549C0" w:rsidRPr="00B549C0" w:rsidRDefault="00B549C0" w:rsidP="00BF4CE7">
      <w:pPr>
        <w:jc w:val="both"/>
        <w:rPr>
          <w:b/>
          <w:bCs/>
          <w:lang w:val="en-IN"/>
        </w:rPr>
      </w:pPr>
      <w:proofErr w:type="spellStart"/>
      <w:proofErr w:type="gramStart"/>
      <w:r w:rsidRPr="00B549C0">
        <w:rPr>
          <w:b/>
          <w:bCs/>
          <w:lang w:val="en-IN"/>
        </w:rPr>
        <w:t>plt.grid</w:t>
      </w:r>
      <w:proofErr w:type="spellEnd"/>
      <w:proofErr w:type="gramEnd"/>
      <w:r w:rsidRPr="00B549C0">
        <w:rPr>
          <w:b/>
          <w:bCs/>
          <w:lang w:val="en-IN"/>
        </w:rPr>
        <w:t>(</w:t>
      </w:r>
      <w:r w:rsidRPr="00B549C0">
        <w:rPr>
          <w:b/>
          <w:bCs/>
          <w:i/>
          <w:iCs/>
          <w:lang w:val="en-IN"/>
        </w:rPr>
        <w:t>axis</w:t>
      </w:r>
      <w:r w:rsidRPr="00B549C0">
        <w:rPr>
          <w:b/>
          <w:bCs/>
          <w:lang w:val="en-IN"/>
        </w:rPr>
        <w:t xml:space="preserve">='x', </w:t>
      </w:r>
      <w:proofErr w:type="spellStart"/>
      <w:r w:rsidRPr="00B549C0">
        <w:rPr>
          <w:b/>
          <w:bCs/>
          <w:i/>
          <w:iCs/>
          <w:lang w:val="en-IN"/>
        </w:rPr>
        <w:t>linestyle</w:t>
      </w:r>
      <w:proofErr w:type="spellEnd"/>
      <w:r w:rsidRPr="00B549C0">
        <w:rPr>
          <w:b/>
          <w:bCs/>
          <w:lang w:val="en-IN"/>
        </w:rPr>
        <w:t xml:space="preserve">='--', </w:t>
      </w:r>
      <w:r w:rsidRPr="00B549C0">
        <w:rPr>
          <w:b/>
          <w:bCs/>
          <w:i/>
          <w:iCs/>
          <w:lang w:val="en-IN"/>
        </w:rPr>
        <w:t>alpha</w:t>
      </w:r>
      <w:r w:rsidRPr="00B549C0">
        <w:rPr>
          <w:b/>
          <w:bCs/>
          <w:lang w:val="en-IN"/>
        </w:rPr>
        <w:t>=0.5)</w:t>
      </w:r>
    </w:p>
    <w:p w14:paraId="435ECFDC" w14:textId="77777777" w:rsidR="00B549C0" w:rsidRPr="00B549C0" w:rsidRDefault="00B549C0" w:rsidP="00BF4CE7">
      <w:pPr>
        <w:jc w:val="both"/>
        <w:rPr>
          <w:b/>
          <w:bCs/>
          <w:lang w:val="en-IN"/>
        </w:rPr>
      </w:pPr>
    </w:p>
    <w:p w14:paraId="275911A7" w14:textId="77777777" w:rsidR="00B549C0" w:rsidRPr="00B549C0" w:rsidRDefault="00B549C0" w:rsidP="00BF4CE7">
      <w:pPr>
        <w:jc w:val="both"/>
        <w:rPr>
          <w:b/>
          <w:bCs/>
          <w:lang w:val="en-IN"/>
        </w:rPr>
      </w:pPr>
      <w:r w:rsidRPr="00B549C0">
        <w:rPr>
          <w:b/>
          <w:bCs/>
          <w:lang w:val="en-IN"/>
        </w:rPr>
        <w:t># Show plot</w:t>
      </w:r>
    </w:p>
    <w:p w14:paraId="1F06E845" w14:textId="34778830" w:rsidR="00B549C0" w:rsidRPr="00B549C0" w:rsidRDefault="00B549C0" w:rsidP="00BF4CE7">
      <w:pPr>
        <w:jc w:val="both"/>
        <w:rPr>
          <w:b/>
          <w:bCs/>
          <w:lang w:val="en-IN"/>
        </w:rPr>
      </w:pPr>
      <w:proofErr w:type="spellStart"/>
      <w:proofErr w:type="gramStart"/>
      <w:r w:rsidRPr="00B549C0">
        <w:rPr>
          <w:b/>
          <w:bCs/>
          <w:lang w:val="en-IN"/>
        </w:rPr>
        <w:t>plt.show</w:t>
      </w:r>
      <w:proofErr w:type="spellEnd"/>
      <w:proofErr w:type="gramEnd"/>
      <w:r w:rsidRPr="00B549C0">
        <w:rPr>
          <w:b/>
          <w:bCs/>
          <w:lang w:val="en-IN"/>
        </w:rPr>
        <w:t>()</w:t>
      </w:r>
    </w:p>
    <w:p w14:paraId="5516329F" w14:textId="1D133D47" w:rsidR="007F0CB5" w:rsidRDefault="007F0CB5" w:rsidP="00BF4CE7">
      <w:pPr>
        <w:jc w:val="both"/>
        <w:rPr>
          <w:b/>
          <w:bCs/>
          <w:lang w:val="en-IN"/>
        </w:rPr>
      </w:pPr>
    </w:p>
    <w:p w14:paraId="5A18210B" w14:textId="77777777" w:rsidR="00BE002D" w:rsidRDefault="00BE002D" w:rsidP="00BF4CE7">
      <w:pPr>
        <w:jc w:val="both"/>
        <w:rPr>
          <w:b/>
          <w:bCs/>
          <w:lang w:val="en-IN"/>
        </w:rPr>
      </w:pPr>
    </w:p>
    <w:p w14:paraId="1E9283E7" w14:textId="68B064F7" w:rsidR="00BE002D" w:rsidRDefault="00BE002D" w:rsidP="00BF4CE7">
      <w:pPr>
        <w:jc w:val="both"/>
        <w:rPr>
          <w:b/>
          <w:bCs/>
          <w:lang w:val="en-IN"/>
        </w:rPr>
      </w:pPr>
      <w:r>
        <w:rPr>
          <w:b/>
          <w:bCs/>
          <w:lang w:val="en-IN"/>
        </w:rPr>
        <w:t>5.2.1.2 For Lowest 6 areas</w:t>
      </w:r>
    </w:p>
    <w:p w14:paraId="6EC3D52C" w14:textId="77777777" w:rsidR="00BE002D" w:rsidRDefault="00BE002D" w:rsidP="00BF4CE7">
      <w:pPr>
        <w:jc w:val="both"/>
        <w:rPr>
          <w:b/>
          <w:bCs/>
          <w:lang w:val="en-IN"/>
        </w:rPr>
      </w:pPr>
    </w:p>
    <w:p w14:paraId="41C6F72A" w14:textId="521E352A" w:rsidR="003178C1" w:rsidRPr="003178C1" w:rsidRDefault="003178C1" w:rsidP="00BF4CE7">
      <w:pPr>
        <w:jc w:val="both"/>
        <w:rPr>
          <w:b/>
          <w:bCs/>
          <w:lang w:val="en-IN"/>
        </w:rPr>
      </w:pPr>
      <w:r w:rsidRPr="003178C1">
        <w:rPr>
          <w:b/>
          <w:bCs/>
          <w:lang w:val="en-IN"/>
        </w:rPr>
        <w:t>import pandas as pd</w:t>
      </w:r>
    </w:p>
    <w:p w14:paraId="0904DB88" w14:textId="6BEA7980" w:rsidR="003178C1" w:rsidRPr="003178C1" w:rsidRDefault="003178C1" w:rsidP="00BF4CE7">
      <w:pPr>
        <w:jc w:val="both"/>
        <w:rPr>
          <w:b/>
          <w:bCs/>
          <w:lang w:val="en-IN"/>
        </w:rPr>
      </w:pPr>
      <w:r w:rsidRPr="003178C1">
        <w:rPr>
          <w:b/>
          <w:bCs/>
          <w:lang w:val="en-IN"/>
        </w:rPr>
        <w:t xml:space="preserve">import </w:t>
      </w:r>
      <w:proofErr w:type="spellStart"/>
      <w:proofErr w:type="gramStart"/>
      <w:r w:rsidRPr="003178C1">
        <w:rPr>
          <w:b/>
          <w:bCs/>
          <w:lang w:val="en-IN"/>
        </w:rPr>
        <w:t>matplotlib.pyplot</w:t>
      </w:r>
      <w:proofErr w:type="spellEnd"/>
      <w:proofErr w:type="gramEnd"/>
      <w:r w:rsidRPr="003178C1">
        <w:rPr>
          <w:b/>
          <w:bCs/>
          <w:lang w:val="en-IN"/>
        </w:rPr>
        <w:t xml:space="preserve"> as </w:t>
      </w:r>
      <w:proofErr w:type="spellStart"/>
      <w:r w:rsidRPr="003178C1">
        <w:rPr>
          <w:b/>
          <w:bCs/>
          <w:lang w:val="en-IN"/>
        </w:rPr>
        <w:t>plt</w:t>
      </w:r>
      <w:proofErr w:type="spellEnd"/>
    </w:p>
    <w:p w14:paraId="1A66AFA6" w14:textId="77777777" w:rsidR="003178C1" w:rsidRPr="003178C1" w:rsidRDefault="003178C1" w:rsidP="00BF4CE7">
      <w:pPr>
        <w:jc w:val="both"/>
        <w:rPr>
          <w:b/>
          <w:bCs/>
          <w:lang w:val="en-IN"/>
        </w:rPr>
      </w:pPr>
    </w:p>
    <w:p w14:paraId="706D3277" w14:textId="77777777" w:rsidR="003178C1" w:rsidRPr="003178C1" w:rsidRDefault="003178C1" w:rsidP="00BF4CE7">
      <w:pPr>
        <w:jc w:val="both"/>
        <w:rPr>
          <w:b/>
          <w:bCs/>
          <w:lang w:val="en-IN"/>
        </w:rPr>
      </w:pPr>
      <w:r w:rsidRPr="003178C1">
        <w:rPr>
          <w:b/>
          <w:bCs/>
          <w:lang w:val="en-IN"/>
        </w:rPr>
        <w:t># Load the CSV file</w:t>
      </w:r>
    </w:p>
    <w:p w14:paraId="28360428" w14:textId="1D441D43" w:rsidR="003178C1" w:rsidRPr="003178C1" w:rsidRDefault="003178C1" w:rsidP="00BF4CE7">
      <w:pPr>
        <w:jc w:val="both"/>
        <w:rPr>
          <w:b/>
          <w:bCs/>
          <w:lang w:val="en-IN"/>
        </w:rPr>
      </w:pPr>
      <w:proofErr w:type="spellStart"/>
      <w:r w:rsidRPr="003178C1">
        <w:rPr>
          <w:b/>
          <w:bCs/>
          <w:lang w:val="en-IN"/>
        </w:rPr>
        <w:t>df</w:t>
      </w:r>
      <w:proofErr w:type="spellEnd"/>
      <w:r w:rsidRPr="003178C1">
        <w:rPr>
          <w:b/>
          <w:bCs/>
          <w:lang w:val="en-IN"/>
        </w:rPr>
        <w:t xml:space="preserve"> = </w:t>
      </w:r>
      <w:proofErr w:type="gramStart"/>
      <w:r w:rsidRPr="003178C1">
        <w:rPr>
          <w:b/>
          <w:bCs/>
          <w:lang w:val="en-IN"/>
        </w:rPr>
        <w:t>pd.read</w:t>
      </w:r>
      <w:proofErr w:type="gramEnd"/>
      <w:r w:rsidRPr="003178C1">
        <w:rPr>
          <w:b/>
          <w:bCs/>
          <w:lang w:val="en-IN"/>
        </w:rPr>
        <w:t>_csv("C:\\Users\\ganiv\\Downloads\\consumption_details_03_2025.csv")</w:t>
      </w:r>
    </w:p>
    <w:p w14:paraId="3B4A2F00" w14:textId="77777777" w:rsidR="003178C1" w:rsidRPr="003178C1" w:rsidRDefault="003178C1" w:rsidP="00BF4CE7">
      <w:pPr>
        <w:jc w:val="both"/>
        <w:rPr>
          <w:b/>
          <w:bCs/>
          <w:lang w:val="en-IN"/>
        </w:rPr>
      </w:pPr>
    </w:p>
    <w:p w14:paraId="27F9DCE2" w14:textId="77777777" w:rsidR="003178C1" w:rsidRPr="003178C1" w:rsidRDefault="003178C1" w:rsidP="00BF4CE7">
      <w:pPr>
        <w:jc w:val="both"/>
        <w:rPr>
          <w:b/>
          <w:bCs/>
          <w:lang w:val="en-IN"/>
        </w:rPr>
      </w:pPr>
      <w:r w:rsidRPr="003178C1">
        <w:rPr>
          <w:b/>
          <w:bCs/>
          <w:lang w:val="en-IN"/>
        </w:rPr>
        <w:t># Aggregating total units consumed per area</w:t>
      </w:r>
    </w:p>
    <w:p w14:paraId="379B8153" w14:textId="59234D42" w:rsidR="003178C1" w:rsidRPr="003178C1" w:rsidRDefault="003178C1" w:rsidP="00BF4CE7">
      <w:pPr>
        <w:jc w:val="both"/>
        <w:rPr>
          <w:b/>
          <w:bCs/>
          <w:lang w:val="en-IN"/>
        </w:rPr>
      </w:pPr>
      <w:proofErr w:type="spellStart"/>
      <w:r w:rsidRPr="003178C1">
        <w:rPr>
          <w:b/>
          <w:bCs/>
          <w:lang w:val="en-IN"/>
        </w:rPr>
        <w:t>area_consumption</w:t>
      </w:r>
      <w:proofErr w:type="spellEnd"/>
      <w:r w:rsidRPr="003178C1">
        <w:rPr>
          <w:b/>
          <w:bCs/>
          <w:lang w:val="en-IN"/>
        </w:rPr>
        <w:t xml:space="preserve"> = </w:t>
      </w:r>
      <w:proofErr w:type="spellStart"/>
      <w:proofErr w:type="gramStart"/>
      <w:r w:rsidRPr="003178C1">
        <w:rPr>
          <w:b/>
          <w:bCs/>
          <w:lang w:val="en-IN"/>
        </w:rPr>
        <w:t>df.groupby</w:t>
      </w:r>
      <w:proofErr w:type="spellEnd"/>
      <w:proofErr w:type="gramEnd"/>
      <w:r w:rsidRPr="003178C1">
        <w:rPr>
          <w:b/>
          <w:bCs/>
          <w:lang w:val="en-IN"/>
        </w:rPr>
        <w:t>("area</w:t>
      </w:r>
      <w:proofErr w:type="gramStart"/>
      <w:r w:rsidRPr="003178C1">
        <w:rPr>
          <w:b/>
          <w:bCs/>
          <w:lang w:val="en-IN"/>
        </w:rPr>
        <w:t>")[</w:t>
      </w:r>
      <w:proofErr w:type="gramEnd"/>
      <w:r w:rsidRPr="003178C1">
        <w:rPr>
          <w:b/>
          <w:bCs/>
          <w:lang w:val="en-IN"/>
        </w:rPr>
        <w:t>"units"</w:t>
      </w:r>
      <w:proofErr w:type="gramStart"/>
      <w:r w:rsidRPr="003178C1">
        <w:rPr>
          <w:b/>
          <w:bCs/>
          <w:lang w:val="en-IN"/>
        </w:rPr>
        <w:t>].sum</w:t>
      </w:r>
      <w:proofErr w:type="gramEnd"/>
      <w:r w:rsidRPr="003178C1">
        <w:rPr>
          <w:b/>
          <w:bCs/>
          <w:lang w:val="en-IN"/>
        </w:rPr>
        <w:t>(</w:t>
      </w:r>
      <w:proofErr w:type="gramStart"/>
      <w:r w:rsidRPr="003178C1">
        <w:rPr>
          <w:b/>
          <w:bCs/>
          <w:lang w:val="en-IN"/>
        </w:rPr>
        <w:t>).</w:t>
      </w:r>
      <w:proofErr w:type="spellStart"/>
      <w:r w:rsidRPr="003178C1">
        <w:rPr>
          <w:b/>
          <w:bCs/>
          <w:lang w:val="en-IN"/>
        </w:rPr>
        <w:t>sort</w:t>
      </w:r>
      <w:proofErr w:type="gramEnd"/>
      <w:r w:rsidRPr="003178C1">
        <w:rPr>
          <w:b/>
          <w:bCs/>
          <w:lang w:val="en-IN"/>
        </w:rPr>
        <w:t>_</w:t>
      </w:r>
      <w:proofErr w:type="gramStart"/>
      <w:r w:rsidRPr="003178C1">
        <w:rPr>
          <w:b/>
          <w:bCs/>
          <w:lang w:val="en-IN"/>
        </w:rPr>
        <w:t>values</w:t>
      </w:r>
      <w:proofErr w:type="spellEnd"/>
      <w:r w:rsidRPr="003178C1">
        <w:rPr>
          <w:b/>
          <w:bCs/>
          <w:lang w:val="en-IN"/>
        </w:rPr>
        <w:t>(</w:t>
      </w:r>
      <w:proofErr w:type="gramEnd"/>
      <w:r w:rsidRPr="003178C1">
        <w:rPr>
          <w:b/>
          <w:bCs/>
          <w:lang w:val="en-IN"/>
        </w:rPr>
        <w:t>)</w:t>
      </w:r>
    </w:p>
    <w:p w14:paraId="63BD21F8" w14:textId="77777777" w:rsidR="003178C1" w:rsidRPr="003178C1" w:rsidRDefault="003178C1" w:rsidP="00BF4CE7">
      <w:pPr>
        <w:jc w:val="both"/>
        <w:rPr>
          <w:b/>
          <w:bCs/>
          <w:lang w:val="en-IN"/>
        </w:rPr>
      </w:pPr>
    </w:p>
    <w:p w14:paraId="69CD189C" w14:textId="77777777" w:rsidR="003178C1" w:rsidRPr="003178C1" w:rsidRDefault="003178C1" w:rsidP="00BF4CE7">
      <w:pPr>
        <w:jc w:val="both"/>
        <w:rPr>
          <w:b/>
          <w:bCs/>
          <w:lang w:val="en-IN"/>
        </w:rPr>
      </w:pPr>
      <w:r w:rsidRPr="003178C1">
        <w:rPr>
          <w:b/>
          <w:bCs/>
          <w:lang w:val="en-IN"/>
        </w:rPr>
        <w:t># Selecting the top 6 lowest consumption areas</w:t>
      </w:r>
    </w:p>
    <w:p w14:paraId="7C35F9A0" w14:textId="3A57C67A" w:rsidR="003178C1" w:rsidRPr="003178C1" w:rsidRDefault="003178C1" w:rsidP="00BF4CE7">
      <w:pPr>
        <w:jc w:val="both"/>
        <w:rPr>
          <w:b/>
          <w:bCs/>
          <w:lang w:val="en-IN"/>
        </w:rPr>
      </w:pPr>
      <w:r w:rsidRPr="003178C1">
        <w:rPr>
          <w:b/>
          <w:bCs/>
          <w:lang w:val="en-IN"/>
        </w:rPr>
        <w:t xml:space="preserve">bottom_6 = </w:t>
      </w:r>
      <w:proofErr w:type="spellStart"/>
      <w:r w:rsidRPr="003178C1">
        <w:rPr>
          <w:b/>
          <w:bCs/>
          <w:lang w:val="en-IN"/>
        </w:rPr>
        <w:t>area_</w:t>
      </w:r>
      <w:proofErr w:type="gramStart"/>
      <w:r w:rsidRPr="003178C1">
        <w:rPr>
          <w:b/>
          <w:bCs/>
          <w:lang w:val="en-IN"/>
        </w:rPr>
        <w:t>consumption.head</w:t>
      </w:r>
      <w:proofErr w:type="spellEnd"/>
      <w:proofErr w:type="gramEnd"/>
      <w:r w:rsidRPr="003178C1">
        <w:rPr>
          <w:b/>
          <w:bCs/>
          <w:lang w:val="en-IN"/>
        </w:rPr>
        <w:t>(6)</w:t>
      </w:r>
    </w:p>
    <w:p w14:paraId="3DB670FA" w14:textId="77777777" w:rsidR="003178C1" w:rsidRPr="003178C1" w:rsidRDefault="003178C1" w:rsidP="00BF4CE7">
      <w:pPr>
        <w:jc w:val="both"/>
        <w:rPr>
          <w:b/>
          <w:bCs/>
          <w:lang w:val="en-IN"/>
        </w:rPr>
      </w:pPr>
    </w:p>
    <w:p w14:paraId="1B18F86B" w14:textId="77777777" w:rsidR="003178C1" w:rsidRPr="003178C1" w:rsidRDefault="003178C1" w:rsidP="00BF4CE7">
      <w:pPr>
        <w:jc w:val="both"/>
        <w:rPr>
          <w:b/>
          <w:bCs/>
          <w:lang w:val="en-IN"/>
        </w:rPr>
      </w:pPr>
      <w:r w:rsidRPr="003178C1">
        <w:rPr>
          <w:b/>
          <w:bCs/>
          <w:lang w:val="en-IN"/>
        </w:rPr>
        <w:t># Plotting the bar graph</w:t>
      </w:r>
    </w:p>
    <w:p w14:paraId="27FEF34B" w14:textId="54660691" w:rsidR="003178C1" w:rsidRPr="003178C1" w:rsidRDefault="003178C1" w:rsidP="00BF4CE7">
      <w:pPr>
        <w:jc w:val="both"/>
        <w:rPr>
          <w:b/>
          <w:bCs/>
          <w:lang w:val="en-IN"/>
        </w:rPr>
      </w:pPr>
      <w:proofErr w:type="spellStart"/>
      <w:proofErr w:type="gramStart"/>
      <w:r w:rsidRPr="003178C1">
        <w:rPr>
          <w:b/>
          <w:bCs/>
          <w:lang w:val="en-IN"/>
        </w:rPr>
        <w:t>plt.figure</w:t>
      </w:r>
      <w:proofErr w:type="spellEnd"/>
      <w:proofErr w:type="gramEnd"/>
      <w:r w:rsidRPr="003178C1">
        <w:rPr>
          <w:b/>
          <w:bCs/>
          <w:lang w:val="en-IN"/>
        </w:rPr>
        <w:t>(</w:t>
      </w:r>
      <w:proofErr w:type="spellStart"/>
      <w:r w:rsidRPr="003178C1">
        <w:rPr>
          <w:b/>
          <w:bCs/>
          <w:i/>
          <w:iCs/>
          <w:lang w:val="en-IN"/>
        </w:rPr>
        <w:t>figsize</w:t>
      </w:r>
      <w:proofErr w:type="spellEnd"/>
      <w:proofErr w:type="gramStart"/>
      <w:r w:rsidRPr="003178C1">
        <w:rPr>
          <w:b/>
          <w:bCs/>
          <w:lang w:val="en-IN"/>
        </w:rPr>
        <w:t>=(</w:t>
      </w:r>
      <w:proofErr w:type="gramEnd"/>
      <w:r w:rsidRPr="003178C1">
        <w:rPr>
          <w:b/>
          <w:bCs/>
          <w:lang w:val="en-IN"/>
        </w:rPr>
        <w:t>12, 6))</w:t>
      </w:r>
    </w:p>
    <w:p w14:paraId="7AC85697" w14:textId="6916D71E" w:rsidR="003178C1" w:rsidRPr="003178C1" w:rsidRDefault="003178C1" w:rsidP="00BF4CE7">
      <w:pPr>
        <w:jc w:val="both"/>
        <w:rPr>
          <w:b/>
          <w:bCs/>
          <w:lang w:val="en-IN"/>
        </w:rPr>
      </w:pPr>
      <w:r w:rsidRPr="003178C1">
        <w:rPr>
          <w:b/>
          <w:bCs/>
          <w:lang w:val="en-IN"/>
        </w:rPr>
        <w:t>bottom_</w:t>
      </w:r>
      <w:proofErr w:type="gramStart"/>
      <w:r w:rsidRPr="003178C1">
        <w:rPr>
          <w:b/>
          <w:bCs/>
          <w:lang w:val="en-IN"/>
        </w:rPr>
        <w:t>6.plot</w:t>
      </w:r>
      <w:proofErr w:type="gramEnd"/>
      <w:r w:rsidRPr="003178C1">
        <w:rPr>
          <w:b/>
          <w:bCs/>
          <w:lang w:val="en-IN"/>
        </w:rPr>
        <w:t>(</w:t>
      </w:r>
      <w:r w:rsidRPr="003178C1">
        <w:rPr>
          <w:b/>
          <w:bCs/>
          <w:i/>
          <w:iCs/>
          <w:lang w:val="en-IN"/>
        </w:rPr>
        <w:t>kind</w:t>
      </w:r>
      <w:r w:rsidRPr="003178C1">
        <w:rPr>
          <w:b/>
          <w:bCs/>
          <w:lang w:val="en-IN"/>
        </w:rPr>
        <w:t>='</w:t>
      </w:r>
      <w:proofErr w:type="spellStart"/>
      <w:r w:rsidRPr="003178C1">
        <w:rPr>
          <w:b/>
          <w:bCs/>
          <w:lang w:val="en-IN"/>
        </w:rPr>
        <w:t>barh</w:t>
      </w:r>
      <w:proofErr w:type="spellEnd"/>
      <w:r w:rsidRPr="003178C1">
        <w:rPr>
          <w:b/>
          <w:bCs/>
          <w:lang w:val="en-IN"/>
        </w:rPr>
        <w:t xml:space="preserve">', </w:t>
      </w:r>
      <w:proofErr w:type="spellStart"/>
      <w:r w:rsidRPr="003178C1">
        <w:rPr>
          <w:b/>
          <w:bCs/>
          <w:i/>
          <w:iCs/>
          <w:lang w:val="en-IN"/>
        </w:rPr>
        <w:t>color</w:t>
      </w:r>
      <w:proofErr w:type="spellEnd"/>
      <w:r w:rsidRPr="003178C1">
        <w:rPr>
          <w:b/>
          <w:bCs/>
          <w:lang w:val="en-IN"/>
        </w:rPr>
        <w:t xml:space="preserve">='red', </w:t>
      </w:r>
      <w:r w:rsidRPr="003178C1">
        <w:rPr>
          <w:b/>
          <w:bCs/>
          <w:i/>
          <w:iCs/>
          <w:lang w:val="en-IN"/>
        </w:rPr>
        <w:t>alpha</w:t>
      </w:r>
      <w:r w:rsidRPr="003178C1">
        <w:rPr>
          <w:b/>
          <w:bCs/>
          <w:lang w:val="en-IN"/>
        </w:rPr>
        <w:t>=0.7)</w:t>
      </w:r>
    </w:p>
    <w:p w14:paraId="72AED098" w14:textId="77777777" w:rsidR="003178C1" w:rsidRPr="003178C1" w:rsidRDefault="003178C1" w:rsidP="00BF4CE7">
      <w:pPr>
        <w:jc w:val="both"/>
        <w:rPr>
          <w:b/>
          <w:bCs/>
          <w:lang w:val="en-IN"/>
        </w:rPr>
      </w:pPr>
    </w:p>
    <w:p w14:paraId="37854D3B" w14:textId="2C479010" w:rsidR="003178C1" w:rsidRPr="003178C1" w:rsidRDefault="003178C1" w:rsidP="00BF4CE7">
      <w:pPr>
        <w:jc w:val="both"/>
        <w:rPr>
          <w:b/>
          <w:bCs/>
          <w:lang w:val="en-IN"/>
        </w:rPr>
      </w:pPr>
      <w:proofErr w:type="spellStart"/>
      <w:proofErr w:type="gramStart"/>
      <w:r w:rsidRPr="003178C1">
        <w:rPr>
          <w:b/>
          <w:bCs/>
          <w:lang w:val="en-IN"/>
        </w:rPr>
        <w:t>plt.ylabel</w:t>
      </w:r>
      <w:proofErr w:type="spellEnd"/>
      <w:proofErr w:type="gramEnd"/>
      <w:r w:rsidRPr="003178C1">
        <w:rPr>
          <w:b/>
          <w:bCs/>
          <w:lang w:val="en-IN"/>
        </w:rPr>
        <w:t>("Area")</w:t>
      </w:r>
    </w:p>
    <w:p w14:paraId="0FF0AD93" w14:textId="506E7A72" w:rsidR="003178C1" w:rsidRPr="003178C1" w:rsidRDefault="003178C1" w:rsidP="00BF4CE7">
      <w:pPr>
        <w:jc w:val="both"/>
        <w:rPr>
          <w:b/>
          <w:bCs/>
          <w:lang w:val="en-IN"/>
        </w:rPr>
      </w:pPr>
      <w:proofErr w:type="spellStart"/>
      <w:proofErr w:type="gramStart"/>
      <w:r w:rsidRPr="003178C1">
        <w:rPr>
          <w:b/>
          <w:bCs/>
          <w:lang w:val="en-IN"/>
        </w:rPr>
        <w:t>plt.xlabel</w:t>
      </w:r>
      <w:proofErr w:type="spellEnd"/>
      <w:proofErr w:type="gramEnd"/>
      <w:r w:rsidRPr="003178C1">
        <w:rPr>
          <w:b/>
          <w:bCs/>
          <w:lang w:val="en-IN"/>
        </w:rPr>
        <w:t>("Total Units Consumed")</w:t>
      </w:r>
    </w:p>
    <w:p w14:paraId="1F3F8B6A" w14:textId="395C4FF1" w:rsidR="003178C1" w:rsidRPr="003178C1" w:rsidRDefault="003178C1" w:rsidP="00BF4CE7">
      <w:pPr>
        <w:jc w:val="both"/>
        <w:rPr>
          <w:b/>
          <w:bCs/>
          <w:lang w:val="en-IN"/>
        </w:rPr>
      </w:pPr>
      <w:proofErr w:type="spellStart"/>
      <w:proofErr w:type="gramStart"/>
      <w:r w:rsidRPr="003178C1">
        <w:rPr>
          <w:b/>
          <w:bCs/>
          <w:lang w:val="en-IN"/>
        </w:rPr>
        <w:t>plt.title</w:t>
      </w:r>
      <w:proofErr w:type="spellEnd"/>
      <w:proofErr w:type="gramEnd"/>
      <w:r w:rsidRPr="003178C1">
        <w:rPr>
          <w:b/>
          <w:bCs/>
          <w:lang w:val="en-IN"/>
        </w:rPr>
        <w:t>("</w:t>
      </w:r>
      <w:proofErr w:type="spellStart"/>
      <w:r w:rsidRPr="003178C1">
        <w:rPr>
          <w:b/>
          <w:bCs/>
          <w:lang w:val="en-IN"/>
        </w:rPr>
        <w:t>Telagana</w:t>
      </w:r>
      <w:proofErr w:type="spellEnd"/>
      <w:r w:rsidRPr="003178C1">
        <w:rPr>
          <w:b/>
          <w:bCs/>
          <w:lang w:val="en-IN"/>
        </w:rPr>
        <w:t xml:space="preserve"> Top 6 Lowest Electricity Consumption Areas")</w:t>
      </w:r>
    </w:p>
    <w:p w14:paraId="63D41F06" w14:textId="257392F0" w:rsidR="003178C1" w:rsidRPr="003178C1" w:rsidRDefault="003178C1" w:rsidP="00BF4CE7">
      <w:pPr>
        <w:jc w:val="both"/>
        <w:rPr>
          <w:b/>
          <w:bCs/>
          <w:lang w:val="en-IN"/>
        </w:rPr>
      </w:pPr>
      <w:proofErr w:type="spellStart"/>
      <w:proofErr w:type="gramStart"/>
      <w:r w:rsidRPr="003178C1">
        <w:rPr>
          <w:b/>
          <w:bCs/>
          <w:lang w:val="en-IN"/>
        </w:rPr>
        <w:t>plt.grid</w:t>
      </w:r>
      <w:proofErr w:type="spellEnd"/>
      <w:proofErr w:type="gramEnd"/>
      <w:r w:rsidRPr="003178C1">
        <w:rPr>
          <w:b/>
          <w:bCs/>
          <w:lang w:val="en-IN"/>
        </w:rPr>
        <w:t>(</w:t>
      </w:r>
      <w:r w:rsidRPr="003178C1">
        <w:rPr>
          <w:b/>
          <w:bCs/>
          <w:i/>
          <w:iCs/>
          <w:lang w:val="en-IN"/>
        </w:rPr>
        <w:t>axis</w:t>
      </w:r>
      <w:r w:rsidRPr="003178C1">
        <w:rPr>
          <w:b/>
          <w:bCs/>
          <w:lang w:val="en-IN"/>
        </w:rPr>
        <w:t xml:space="preserve">='x', </w:t>
      </w:r>
      <w:proofErr w:type="spellStart"/>
      <w:r w:rsidRPr="003178C1">
        <w:rPr>
          <w:b/>
          <w:bCs/>
          <w:i/>
          <w:iCs/>
          <w:lang w:val="en-IN"/>
        </w:rPr>
        <w:t>linestyle</w:t>
      </w:r>
      <w:proofErr w:type="spellEnd"/>
      <w:r w:rsidRPr="003178C1">
        <w:rPr>
          <w:b/>
          <w:bCs/>
          <w:lang w:val="en-IN"/>
        </w:rPr>
        <w:t xml:space="preserve">='--', </w:t>
      </w:r>
      <w:r w:rsidRPr="003178C1">
        <w:rPr>
          <w:b/>
          <w:bCs/>
          <w:i/>
          <w:iCs/>
          <w:lang w:val="en-IN"/>
        </w:rPr>
        <w:t>alpha</w:t>
      </w:r>
      <w:r w:rsidRPr="003178C1">
        <w:rPr>
          <w:b/>
          <w:bCs/>
          <w:lang w:val="en-IN"/>
        </w:rPr>
        <w:t>=0.5)</w:t>
      </w:r>
    </w:p>
    <w:p w14:paraId="5BB707E3" w14:textId="77777777" w:rsidR="003178C1" w:rsidRPr="003178C1" w:rsidRDefault="003178C1" w:rsidP="00BF4CE7">
      <w:pPr>
        <w:jc w:val="both"/>
        <w:rPr>
          <w:b/>
          <w:bCs/>
          <w:lang w:val="en-IN"/>
        </w:rPr>
      </w:pPr>
    </w:p>
    <w:p w14:paraId="17B68016" w14:textId="77777777" w:rsidR="003178C1" w:rsidRPr="003178C1" w:rsidRDefault="003178C1" w:rsidP="00BF4CE7">
      <w:pPr>
        <w:jc w:val="both"/>
        <w:rPr>
          <w:b/>
          <w:bCs/>
          <w:lang w:val="en-IN"/>
        </w:rPr>
      </w:pPr>
      <w:r w:rsidRPr="003178C1">
        <w:rPr>
          <w:b/>
          <w:bCs/>
          <w:lang w:val="en-IN"/>
        </w:rPr>
        <w:t># Show plot</w:t>
      </w:r>
    </w:p>
    <w:p w14:paraId="4F5C7FB1" w14:textId="5DD8D87A" w:rsidR="003178C1" w:rsidRPr="003178C1" w:rsidRDefault="003178C1" w:rsidP="00BF4CE7">
      <w:pPr>
        <w:jc w:val="both"/>
        <w:rPr>
          <w:b/>
          <w:bCs/>
          <w:lang w:val="en-IN"/>
        </w:rPr>
      </w:pPr>
      <w:proofErr w:type="spellStart"/>
      <w:proofErr w:type="gramStart"/>
      <w:r w:rsidRPr="003178C1">
        <w:rPr>
          <w:b/>
          <w:bCs/>
          <w:lang w:val="en-IN"/>
        </w:rPr>
        <w:t>plt.show</w:t>
      </w:r>
      <w:proofErr w:type="spellEnd"/>
      <w:proofErr w:type="gramEnd"/>
      <w:r w:rsidRPr="003178C1">
        <w:rPr>
          <w:b/>
          <w:bCs/>
          <w:lang w:val="en-IN"/>
        </w:rPr>
        <w:t>()</w:t>
      </w:r>
    </w:p>
    <w:p w14:paraId="44C79653" w14:textId="2E199FBA" w:rsidR="00BE002D" w:rsidRDefault="00BE002D" w:rsidP="00BF4CE7">
      <w:pPr>
        <w:jc w:val="both"/>
        <w:rPr>
          <w:b/>
          <w:bCs/>
          <w:lang w:val="en-IN"/>
        </w:rPr>
      </w:pPr>
    </w:p>
    <w:p w14:paraId="4A36ACD0" w14:textId="77777777" w:rsidR="003178C1" w:rsidRPr="007F0CB5" w:rsidRDefault="003178C1" w:rsidP="00BF4CE7">
      <w:pPr>
        <w:jc w:val="both"/>
        <w:rPr>
          <w:b/>
          <w:bCs/>
          <w:lang w:val="en-IN"/>
        </w:rPr>
      </w:pPr>
    </w:p>
    <w:p w14:paraId="72BACDEA" w14:textId="62F5B19C" w:rsidR="007F0CB5" w:rsidRDefault="00BE002D" w:rsidP="00BF4CE7">
      <w:pPr>
        <w:jc w:val="both"/>
        <w:rPr>
          <w:b/>
          <w:bCs/>
          <w:lang w:val="en-IN"/>
        </w:rPr>
      </w:pPr>
      <w:r>
        <w:rPr>
          <w:b/>
          <w:bCs/>
          <w:lang w:val="en-IN"/>
        </w:rPr>
        <w:t xml:space="preserve">5.2.1.3 Both Top </w:t>
      </w:r>
      <w:proofErr w:type="gramStart"/>
      <w:r>
        <w:rPr>
          <w:b/>
          <w:bCs/>
          <w:lang w:val="en-IN"/>
        </w:rPr>
        <w:t>And</w:t>
      </w:r>
      <w:proofErr w:type="gramEnd"/>
      <w:r>
        <w:rPr>
          <w:b/>
          <w:bCs/>
          <w:lang w:val="en-IN"/>
        </w:rPr>
        <w:t xml:space="preserve"> Lowest</w:t>
      </w:r>
      <w:r w:rsidR="00D423AC">
        <w:rPr>
          <w:b/>
          <w:bCs/>
          <w:lang w:val="en-IN"/>
        </w:rPr>
        <w:t xml:space="preserve"> 6 Areas</w:t>
      </w:r>
    </w:p>
    <w:p w14:paraId="2897DD07" w14:textId="06ABA017" w:rsidR="003178C1" w:rsidRDefault="003178C1" w:rsidP="00BF4CE7">
      <w:pPr>
        <w:jc w:val="both"/>
        <w:rPr>
          <w:b/>
          <w:bCs/>
          <w:lang w:val="en-IN"/>
        </w:rPr>
      </w:pPr>
    </w:p>
    <w:p w14:paraId="1A2637A1" w14:textId="012953D9" w:rsidR="003178C1" w:rsidRPr="003178C1" w:rsidRDefault="003178C1" w:rsidP="00BF4CE7">
      <w:pPr>
        <w:jc w:val="both"/>
        <w:rPr>
          <w:b/>
          <w:bCs/>
          <w:lang w:val="en-IN"/>
        </w:rPr>
      </w:pPr>
      <w:r w:rsidRPr="003178C1">
        <w:rPr>
          <w:b/>
          <w:bCs/>
          <w:lang w:val="en-IN"/>
        </w:rPr>
        <w:t>import pandas as pd</w:t>
      </w:r>
    </w:p>
    <w:p w14:paraId="4730C8F8" w14:textId="298255DE" w:rsidR="003178C1" w:rsidRPr="003178C1" w:rsidRDefault="003178C1" w:rsidP="00BF4CE7">
      <w:pPr>
        <w:jc w:val="both"/>
        <w:rPr>
          <w:b/>
          <w:bCs/>
          <w:lang w:val="en-IN"/>
        </w:rPr>
      </w:pPr>
      <w:r w:rsidRPr="003178C1">
        <w:rPr>
          <w:b/>
          <w:bCs/>
          <w:lang w:val="en-IN"/>
        </w:rPr>
        <w:t xml:space="preserve">import </w:t>
      </w:r>
      <w:proofErr w:type="spellStart"/>
      <w:proofErr w:type="gramStart"/>
      <w:r w:rsidRPr="003178C1">
        <w:rPr>
          <w:b/>
          <w:bCs/>
          <w:lang w:val="en-IN"/>
        </w:rPr>
        <w:t>matplotlib.pyplot</w:t>
      </w:r>
      <w:proofErr w:type="spellEnd"/>
      <w:proofErr w:type="gramEnd"/>
      <w:r w:rsidRPr="003178C1">
        <w:rPr>
          <w:b/>
          <w:bCs/>
          <w:lang w:val="en-IN"/>
        </w:rPr>
        <w:t xml:space="preserve"> as </w:t>
      </w:r>
      <w:proofErr w:type="spellStart"/>
      <w:r w:rsidRPr="003178C1">
        <w:rPr>
          <w:b/>
          <w:bCs/>
          <w:lang w:val="en-IN"/>
        </w:rPr>
        <w:t>plt</w:t>
      </w:r>
      <w:proofErr w:type="spellEnd"/>
    </w:p>
    <w:p w14:paraId="359AB5C0" w14:textId="77777777" w:rsidR="003178C1" w:rsidRPr="003178C1" w:rsidRDefault="003178C1" w:rsidP="00BF4CE7">
      <w:pPr>
        <w:jc w:val="both"/>
        <w:rPr>
          <w:b/>
          <w:bCs/>
          <w:lang w:val="en-IN"/>
        </w:rPr>
      </w:pPr>
    </w:p>
    <w:p w14:paraId="0B3B508F" w14:textId="77777777" w:rsidR="003178C1" w:rsidRPr="003178C1" w:rsidRDefault="003178C1" w:rsidP="00BF4CE7">
      <w:pPr>
        <w:jc w:val="both"/>
        <w:rPr>
          <w:b/>
          <w:bCs/>
          <w:lang w:val="en-IN"/>
        </w:rPr>
      </w:pPr>
      <w:r w:rsidRPr="003178C1">
        <w:rPr>
          <w:b/>
          <w:bCs/>
          <w:lang w:val="en-IN"/>
        </w:rPr>
        <w:t># Load the CSV file</w:t>
      </w:r>
    </w:p>
    <w:p w14:paraId="7D8E2E33" w14:textId="0824FBAC" w:rsidR="003178C1" w:rsidRPr="003178C1" w:rsidRDefault="003178C1" w:rsidP="00BF4CE7">
      <w:pPr>
        <w:jc w:val="both"/>
        <w:rPr>
          <w:b/>
          <w:bCs/>
          <w:lang w:val="en-IN"/>
        </w:rPr>
      </w:pPr>
      <w:proofErr w:type="spellStart"/>
      <w:r w:rsidRPr="003178C1">
        <w:rPr>
          <w:b/>
          <w:bCs/>
          <w:lang w:val="en-IN"/>
        </w:rPr>
        <w:t>df</w:t>
      </w:r>
      <w:proofErr w:type="spellEnd"/>
      <w:r w:rsidRPr="003178C1">
        <w:rPr>
          <w:b/>
          <w:bCs/>
          <w:lang w:val="en-IN"/>
        </w:rPr>
        <w:t xml:space="preserve"> = </w:t>
      </w:r>
      <w:proofErr w:type="gramStart"/>
      <w:r w:rsidRPr="003178C1">
        <w:rPr>
          <w:b/>
          <w:bCs/>
          <w:lang w:val="en-IN"/>
        </w:rPr>
        <w:t>pd.read</w:t>
      </w:r>
      <w:proofErr w:type="gramEnd"/>
      <w:r w:rsidRPr="003178C1">
        <w:rPr>
          <w:b/>
          <w:bCs/>
          <w:lang w:val="en-IN"/>
        </w:rPr>
        <w:t>_csv("C:\\Users\\ganiv\\Downloads\\consumption_details_03_2025.csv")</w:t>
      </w:r>
    </w:p>
    <w:p w14:paraId="528F59D4" w14:textId="77777777" w:rsidR="003178C1" w:rsidRPr="003178C1" w:rsidRDefault="003178C1" w:rsidP="00BF4CE7">
      <w:pPr>
        <w:jc w:val="both"/>
        <w:rPr>
          <w:b/>
          <w:bCs/>
          <w:lang w:val="en-IN"/>
        </w:rPr>
      </w:pPr>
    </w:p>
    <w:p w14:paraId="60760B3B" w14:textId="77777777" w:rsidR="003178C1" w:rsidRPr="003178C1" w:rsidRDefault="003178C1" w:rsidP="00BF4CE7">
      <w:pPr>
        <w:jc w:val="both"/>
        <w:rPr>
          <w:b/>
          <w:bCs/>
          <w:lang w:val="en-IN"/>
        </w:rPr>
      </w:pPr>
      <w:r w:rsidRPr="003178C1">
        <w:rPr>
          <w:b/>
          <w:bCs/>
          <w:lang w:val="en-IN"/>
        </w:rPr>
        <w:t># Aggregating total units consumed per area</w:t>
      </w:r>
    </w:p>
    <w:p w14:paraId="2B99C1E2" w14:textId="0DD7A22F" w:rsidR="003178C1" w:rsidRPr="003178C1" w:rsidRDefault="003178C1" w:rsidP="00BF4CE7">
      <w:pPr>
        <w:jc w:val="both"/>
        <w:rPr>
          <w:b/>
          <w:bCs/>
          <w:lang w:val="en-IN"/>
        </w:rPr>
      </w:pPr>
      <w:proofErr w:type="spellStart"/>
      <w:r w:rsidRPr="003178C1">
        <w:rPr>
          <w:b/>
          <w:bCs/>
          <w:lang w:val="en-IN"/>
        </w:rPr>
        <w:t>area_consumption</w:t>
      </w:r>
      <w:proofErr w:type="spellEnd"/>
      <w:r w:rsidRPr="003178C1">
        <w:rPr>
          <w:b/>
          <w:bCs/>
          <w:lang w:val="en-IN"/>
        </w:rPr>
        <w:t xml:space="preserve"> = </w:t>
      </w:r>
      <w:proofErr w:type="spellStart"/>
      <w:proofErr w:type="gramStart"/>
      <w:r w:rsidRPr="003178C1">
        <w:rPr>
          <w:b/>
          <w:bCs/>
          <w:lang w:val="en-IN"/>
        </w:rPr>
        <w:t>df.groupby</w:t>
      </w:r>
      <w:proofErr w:type="spellEnd"/>
      <w:proofErr w:type="gramEnd"/>
      <w:r w:rsidRPr="003178C1">
        <w:rPr>
          <w:b/>
          <w:bCs/>
          <w:lang w:val="en-IN"/>
        </w:rPr>
        <w:t>("area</w:t>
      </w:r>
      <w:proofErr w:type="gramStart"/>
      <w:r w:rsidRPr="003178C1">
        <w:rPr>
          <w:b/>
          <w:bCs/>
          <w:lang w:val="en-IN"/>
        </w:rPr>
        <w:t>")[</w:t>
      </w:r>
      <w:proofErr w:type="gramEnd"/>
      <w:r w:rsidRPr="003178C1">
        <w:rPr>
          <w:b/>
          <w:bCs/>
          <w:lang w:val="en-IN"/>
        </w:rPr>
        <w:t>"units"</w:t>
      </w:r>
      <w:proofErr w:type="gramStart"/>
      <w:r w:rsidRPr="003178C1">
        <w:rPr>
          <w:b/>
          <w:bCs/>
          <w:lang w:val="en-IN"/>
        </w:rPr>
        <w:t>].sum</w:t>
      </w:r>
      <w:proofErr w:type="gramEnd"/>
      <w:r w:rsidRPr="003178C1">
        <w:rPr>
          <w:b/>
          <w:bCs/>
          <w:lang w:val="en-IN"/>
        </w:rPr>
        <w:t>(</w:t>
      </w:r>
      <w:proofErr w:type="gramStart"/>
      <w:r w:rsidRPr="003178C1">
        <w:rPr>
          <w:b/>
          <w:bCs/>
          <w:lang w:val="en-IN"/>
        </w:rPr>
        <w:t>).</w:t>
      </w:r>
      <w:proofErr w:type="spellStart"/>
      <w:r w:rsidRPr="003178C1">
        <w:rPr>
          <w:b/>
          <w:bCs/>
          <w:lang w:val="en-IN"/>
        </w:rPr>
        <w:t>sort</w:t>
      </w:r>
      <w:proofErr w:type="gramEnd"/>
      <w:r w:rsidRPr="003178C1">
        <w:rPr>
          <w:b/>
          <w:bCs/>
          <w:lang w:val="en-IN"/>
        </w:rPr>
        <w:t>_</w:t>
      </w:r>
      <w:proofErr w:type="gramStart"/>
      <w:r w:rsidRPr="003178C1">
        <w:rPr>
          <w:b/>
          <w:bCs/>
          <w:lang w:val="en-IN"/>
        </w:rPr>
        <w:t>values</w:t>
      </w:r>
      <w:proofErr w:type="spellEnd"/>
      <w:r w:rsidRPr="003178C1">
        <w:rPr>
          <w:b/>
          <w:bCs/>
          <w:lang w:val="en-IN"/>
        </w:rPr>
        <w:t>(</w:t>
      </w:r>
      <w:proofErr w:type="gramEnd"/>
      <w:r w:rsidRPr="003178C1">
        <w:rPr>
          <w:b/>
          <w:bCs/>
          <w:lang w:val="en-IN"/>
        </w:rPr>
        <w:t>)</w:t>
      </w:r>
    </w:p>
    <w:p w14:paraId="44AFC0B6" w14:textId="77777777" w:rsidR="003178C1" w:rsidRPr="003178C1" w:rsidRDefault="003178C1" w:rsidP="00BF4CE7">
      <w:pPr>
        <w:jc w:val="both"/>
        <w:rPr>
          <w:b/>
          <w:bCs/>
          <w:lang w:val="en-IN"/>
        </w:rPr>
      </w:pPr>
    </w:p>
    <w:p w14:paraId="2580D624" w14:textId="77777777" w:rsidR="003178C1" w:rsidRPr="003178C1" w:rsidRDefault="003178C1" w:rsidP="00BF4CE7">
      <w:pPr>
        <w:jc w:val="both"/>
        <w:rPr>
          <w:b/>
          <w:bCs/>
          <w:lang w:val="en-IN"/>
        </w:rPr>
      </w:pPr>
      <w:r w:rsidRPr="003178C1">
        <w:rPr>
          <w:b/>
          <w:bCs/>
          <w:lang w:val="en-IN"/>
        </w:rPr>
        <w:t># Selecting the top 6 lowest and highest consumption areas</w:t>
      </w:r>
    </w:p>
    <w:p w14:paraId="5AA3FC9E" w14:textId="247592BF" w:rsidR="003178C1" w:rsidRPr="003178C1" w:rsidRDefault="003178C1" w:rsidP="00BF4CE7">
      <w:pPr>
        <w:jc w:val="both"/>
        <w:rPr>
          <w:b/>
          <w:bCs/>
          <w:lang w:val="en-IN"/>
        </w:rPr>
      </w:pPr>
      <w:r w:rsidRPr="003178C1">
        <w:rPr>
          <w:b/>
          <w:bCs/>
          <w:lang w:val="en-IN"/>
        </w:rPr>
        <w:t xml:space="preserve">bottom_6 = </w:t>
      </w:r>
      <w:proofErr w:type="spellStart"/>
      <w:r w:rsidRPr="003178C1">
        <w:rPr>
          <w:b/>
          <w:bCs/>
          <w:lang w:val="en-IN"/>
        </w:rPr>
        <w:t>area_</w:t>
      </w:r>
      <w:proofErr w:type="gramStart"/>
      <w:r w:rsidRPr="003178C1">
        <w:rPr>
          <w:b/>
          <w:bCs/>
          <w:lang w:val="en-IN"/>
        </w:rPr>
        <w:t>consumption.head</w:t>
      </w:r>
      <w:proofErr w:type="spellEnd"/>
      <w:proofErr w:type="gramEnd"/>
      <w:r w:rsidRPr="003178C1">
        <w:rPr>
          <w:b/>
          <w:bCs/>
          <w:lang w:val="en-IN"/>
        </w:rPr>
        <w:t>(6)</w:t>
      </w:r>
    </w:p>
    <w:p w14:paraId="601F158F" w14:textId="4D8B64EB" w:rsidR="003178C1" w:rsidRPr="003178C1" w:rsidRDefault="003178C1" w:rsidP="00BF4CE7">
      <w:pPr>
        <w:jc w:val="both"/>
        <w:rPr>
          <w:b/>
          <w:bCs/>
          <w:lang w:val="en-IN"/>
        </w:rPr>
      </w:pPr>
      <w:r w:rsidRPr="003178C1">
        <w:rPr>
          <w:b/>
          <w:bCs/>
          <w:lang w:val="en-IN"/>
        </w:rPr>
        <w:t xml:space="preserve">top_6 = </w:t>
      </w:r>
      <w:proofErr w:type="spellStart"/>
      <w:r w:rsidRPr="003178C1">
        <w:rPr>
          <w:b/>
          <w:bCs/>
          <w:lang w:val="en-IN"/>
        </w:rPr>
        <w:t>area_</w:t>
      </w:r>
      <w:proofErr w:type="gramStart"/>
      <w:r w:rsidRPr="003178C1">
        <w:rPr>
          <w:b/>
          <w:bCs/>
          <w:lang w:val="en-IN"/>
        </w:rPr>
        <w:t>consumption.tail</w:t>
      </w:r>
      <w:proofErr w:type="spellEnd"/>
      <w:proofErr w:type="gramEnd"/>
      <w:r w:rsidRPr="003178C1">
        <w:rPr>
          <w:b/>
          <w:bCs/>
          <w:lang w:val="en-IN"/>
        </w:rPr>
        <w:t>(6)</w:t>
      </w:r>
    </w:p>
    <w:p w14:paraId="238AF8D3" w14:textId="77777777" w:rsidR="003178C1" w:rsidRPr="003178C1" w:rsidRDefault="003178C1" w:rsidP="00BF4CE7">
      <w:pPr>
        <w:jc w:val="both"/>
        <w:rPr>
          <w:b/>
          <w:bCs/>
          <w:lang w:val="en-IN"/>
        </w:rPr>
      </w:pPr>
    </w:p>
    <w:p w14:paraId="25788362" w14:textId="77777777" w:rsidR="003178C1" w:rsidRPr="003178C1" w:rsidRDefault="003178C1" w:rsidP="00BF4CE7">
      <w:pPr>
        <w:jc w:val="both"/>
        <w:rPr>
          <w:b/>
          <w:bCs/>
          <w:lang w:val="en-IN"/>
        </w:rPr>
      </w:pPr>
      <w:r w:rsidRPr="003178C1">
        <w:rPr>
          <w:b/>
          <w:bCs/>
          <w:lang w:val="en-IN"/>
        </w:rPr>
        <w:lastRenderedPageBreak/>
        <w:t># Merging both for visualization</w:t>
      </w:r>
    </w:p>
    <w:p w14:paraId="1B54FA14" w14:textId="77AB5E0D" w:rsidR="003178C1" w:rsidRPr="003178C1" w:rsidRDefault="003178C1" w:rsidP="00BF4CE7">
      <w:pPr>
        <w:jc w:val="both"/>
        <w:rPr>
          <w:b/>
          <w:bCs/>
          <w:lang w:val="en-IN"/>
        </w:rPr>
      </w:pPr>
      <w:proofErr w:type="spellStart"/>
      <w:r w:rsidRPr="003178C1">
        <w:rPr>
          <w:b/>
          <w:bCs/>
          <w:lang w:val="en-IN"/>
        </w:rPr>
        <w:t>high_low_areas</w:t>
      </w:r>
      <w:proofErr w:type="spellEnd"/>
      <w:r w:rsidRPr="003178C1">
        <w:rPr>
          <w:b/>
          <w:bCs/>
          <w:lang w:val="en-IN"/>
        </w:rPr>
        <w:t xml:space="preserve"> = </w:t>
      </w:r>
      <w:proofErr w:type="spellStart"/>
      <w:proofErr w:type="gramStart"/>
      <w:r w:rsidRPr="003178C1">
        <w:rPr>
          <w:b/>
          <w:bCs/>
          <w:lang w:val="en-IN"/>
        </w:rPr>
        <w:t>pd.concat</w:t>
      </w:r>
      <w:proofErr w:type="spellEnd"/>
      <w:proofErr w:type="gramEnd"/>
      <w:r w:rsidRPr="003178C1">
        <w:rPr>
          <w:b/>
          <w:bCs/>
          <w:lang w:val="en-IN"/>
        </w:rPr>
        <w:t>([bottom_6, top_6])</w:t>
      </w:r>
    </w:p>
    <w:p w14:paraId="260AA2F0" w14:textId="77777777" w:rsidR="003178C1" w:rsidRPr="003178C1" w:rsidRDefault="003178C1" w:rsidP="00BF4CE7">
      <w:pPr>
        <w:jc w:val="both"/>
        <w:rPr>
          <w:b/>
          <w:bCs/>
          <w:lang w:val="en-IN"/>
        </w:rPr>
      </w:pPr>
    </w:p>
    <w:p w14:paraId="0119AA95" w14:textId="77777777" w:rsidR="003178C1" w:rsidRPr="003178C1" w:rsidRDefault="003178C1" w:rsidP="00BF4CE7">
      <w:pPr>
        <w:jc w:val="both"/>
        <w:rPr>
          <w:b/>
          <w:bCs/>
          <w:lang w:val="en-IN"/>
        </w:rPr>
      </w:pPr>
      <w:r w:rsidRPr="003178C1">
        <w:rPr>
          <w:b/>
          <w:bCs/>
          <w:lang w:val="en-IN"/>
        </w:rPr>
        <w:t># Plotting the bar graph</w:t>
      </w:r>
    </w:p>
    <w:p w14:paraId="50B1BDFD" w14:textId="0444169B" w:rsidR="003178C1" w:rsidRPr="003178C1" w:rsidRDefault="003178C1" w:rsidP="00BF4CE7">
      <w:pPr>
        <w:jc w:val="both"/>
        <w:rPr>
          <w:b/>
          <w:bCs/>
          <w:lang w:val="en-IN"/>
        </w:rPr>
      </w:pPr>
      <w:proofErr w:type="spellStart"/>
      <w:proofErr w:type="gramStart"/>
      <w:r w:rsidRPr="003178C1">
        <w:rPr>
          <w:b/>
          <w:bCs/>
          <w:lang w:val="en-IN"/>
        </w:rPr>
        <w:t>plt.figure</w:t>
      </w:r>
      <w:proofErr w:type="spellEnd"/>
      <w:proofErr w:type="gramEnd"/>
      <w:r w:rsidRPr="003178C1">
        <w:rPr>
          <w:b/>
          <w:bCs/>
          <w:lang w:val="en-IN"/>
        </w:rPr>
        <w:t>(</w:t>
      </w:r>
      <w:proofErr w:type="spellStart"/>
      <w:r w:rsidRPr="003178C1">
        <w:rPr>
          <w:b/>
          <w:bCs/>
          <w:i/>
          <w:iCs/>
          <w:lang w:val="en-IN"/>
        </w:rPr>
        <w:t>figsize</w:t>
      </w:r>
      <w:proofErr w:type="spellEnd"/>
      <w:proofErr w:type="gramStart"/>
      <w:r w:rsidRPr="003178C1">
        <w:rPr>
          <w:b/>
          <w:bCs/>
          <w:lang w:val="en-IN"/>
        </w:rPr>
        <w:t>=(</w:t>
      </w:r>
      <w:proofErr w:type="gramEnd"/>
      <w:r w:rsidRPr="003178C1">
        <w:rPr>
          <w:b/>
          <w:bCs/>
          <w:lang w:val="en-IN"/>
        </w:rPr>
        <w:t>12, 8))</w:t>
      </w:r>
    </w:p>
    <w:p w14:paraId="4DD28507" w14:textId="4323F1C7" w:rsidR="003178C1" w:rsidRPr="003178C1" w:rsidRDefault="003178C1" w:rsidP="00BF4CE7">
      <w:pPr>
        <w:jc w:val="both"/>
        <w:rPr>
          <w:b/>
          <w:bCs/>
          <w:lang w:val="en-IN"/>
        </w:rPr>
      </w:pPr>
      <w:proofErr w:type="spellStart"/>
      <w:r w:rsidRPr="003178C1">
        <w:rPr>
          <w:b/>
          <w:bCs/>
          <w:lang w:val="en-IN"/>
        </w:rPr>
        <w:t>high_low_</w:t>
      </w:r>
      <w:proofErr w:type="gramStart"/>
      <w:r w:rsidRPr="003178C1">
        <w:rPr>
          <w:b/>
          <w:bCs/>
          <w:lang w:val="en-IN"/>
        </w:rPr>
        <w:t>areas.sort</w:t>
      </w:r>
      <w:proofErr w:type="gramEnd"/>
      <w:r w:rsidRPr="003178C1">
        <w:rPr>
          <w:b/>
          <w:bCs/>
          <w:lang w:val="en-IN"/>
        </w:rPr>
        <w:t>_</w:t>
      </w:r>
      <w:proofErr w:type="gramStart"/>
      <w:r w:rsidRPr="003178C1">
        <w:rPr>
          <w:b/>
          <w:bCs/>
          <w:lang w:val="en-IN"/>
        </w:rPr>
        <w:t>values</w:t>
      </w:r>
      <w:proofErr w:type="spellEnd"/>
      <w:r w:rsidRPr="003178C1">
        <w:rPr>
          <w:b/>
          <w:bCs/>
          <w:lang w:val="en-IN"/>
        </w:rPr>
        <w:t>().plot</w:t>
      </w:r>
      <w:proofErr w:type="gramEnd"/>
      <w:r w:rsidRPr="003178C1">
        <w:rPr>
          <w:b/>
          <w:bCs/>
          <w:lang w:val="en-IN"/>
        </w:rPr>
        <w:t>(</w:t>
      </w:r>
      <w:r w:rsidRPr="003178C1">
        <w:rPr>
          <w:b/>
          <w:bCs/>
          <w:i/>
          <w:iCs/>
          <w:lang w:val="en-IN"/>
        </w:rPr>
        <w:t>kind</w:t>
      </w:r>
      <w:r w:rsidRPr="003178C1">
        <w:rPr>
          <w:b/>
          <w:bCs/>
          <w:lang w:val="en-IN"/>
        </w:rPr>
        <w:t>='</w:t>
      </w:r>
      <w:proofErr w:type="spellStart"/>
      <w:r w:rsidRPr="003178C1">
        <w:rPr>
          <w:b/>
          <w:bCs/>
          <w:lang w:val="en-IN"/>
        </w:rPr>
        <w:t>barh</w:t>
      </w:r>
      <w:proofErr w:type="spellEnd"/>
      <w:r w:rsidRPr="003178C1">
        <w:rPr>
          <w:b/>
          <w:bCs/>
          <w:lang w:val="en-IN"/>
        </w:rPr>
        <w:t xml:space="preserve">', </w:t>
      </w:r>
      <w:proofErr w:type="spellStart"/>
      <w:r w:rsidRPr="003178C1">
        <w:rPr>
          <w:b/>
          <w:bCs/>
          <w:i/>
          <w:iCs/>
          <w:lang w:val="en-IN"/>
        </w:rPr>
        <w:t>color</w:t>
      </w:r>
      <w:proofErr w:type="spellEnd"/>
      <w:r w:rsidRPr="003178C1">
        <w:rPr>
          <w:b/>
          <w:bCs/>
          <w:lang w:val="en-IN"/>
        </w:rPr>
        <w:t>=['red</w:t>
      </w:r>
      <w:proofErr w:type="gramStart"/>
      <w:r w:rsidRPr="003178C1">
        <w:rPr>
          <w:b/>
          <w:bCs/>
          <w:lang w:val="en-IN"/>
        </w:rPr>
        <w:t>']*</w:t>
      </w:r>
      <w:proofErr w:type="gramEnd"/>
      <w:r w:rsidRPr="003178C1">
        <w:rPr>
          <w:b/>
          <w:bCs/>
          <w:lang w:val="en-IN"/>
        </w:rPr>
        <w:t>6 + ['green</w:t>
      </w:r>
      <w:proofErr w:type="gramStart"/>
      <w:r w:rsidRPr="003178C1">
        <w:rPr>
          <w:b/>
          <w:bCs/>
          <w:lang w:val="en-IN"/>
        </w:rPr>
        <w:t>']*</w:t>
      </w:r>
      <w:proofErr w:type="gramEnd"/>
      <w:r w:rsidRPr="003178C1">
        <w:rPr>
          <w:b/>
          <w:bCs/>
          <w:lang w:val="en-IN"/>
        </w:rPr>
        <w:t xml:space="preserve">6, </w:t>
      </w:r>
      <w:r w:rsidRPr="003178C1">
        <w:rPr>
          <w:b/>
          <w:bCs/>
          <w:i/>
          <w:iCs/>
          <w:lang w:val="en-IN"/>
        </w:rPr>
        <w:t>alpha</w:t>
      </w:r>
      <w:r w:rsidRPr="003178C1">
        <w:rPr>
          <w:b/>
          <w:bCs/>
          <w:lang w:val="en-IN"/>
        </w:rPr>
        <w:t>=0.7)</w:t>
      </w:r>
    </w:p>
    <w:p w14:paraId="204634FD" w14:textId="77777777" w:rsidR="003178C1" w:rsidRPr="003178C1" w:rsidRDefault="003178C1" w:rsidP="00BF4CE7">
      <w:pPr>
        <w:jc w:val="both"/>
        <w:rPr>
          <w:b/>
          <w:bCs/>
          <w:lang w:val="en-IN"/>
        </w:rPr>
      </w:pPr>
    </w:p>
    <w:p w14:paraId="406B806A" w14:textId="54FF4558" w:rsidR="003178C1" w:rsidRPr="003178C1" w:rsidRDefault="003178C1" w:rsidP="00BF4CE7">
      <w:pPr>
        <w:jc w:val="both"/>
        <w:rPr>
          <w:b/>
          <w:bCs/>
          <w:lang w:val="en-IN"/>
        </w:rPr>
      </w:pPr>
      <w:proofErr w:type="spellStart"/>
      <w:proofErr w:type="gramStart"/>
      <w:r w:rsidRPr="003178C1">
        <w:rPr>
          <w:b/>
          <w:bCs/>
          <w:lang w:val="en-IN"/>
        </w:rPr>
        <w:t>plt.xlabel</w:t>
      </w:r>
      <w:proofErr w:type="spellEnd"/>
      <w:proofErr w:type="gramEnd"/>
      <w:r w:rsidRPr="003178C1">
        <w:rPr>
          <w:b/>
          <w:bCs/>
          <w:lang w:val="en-IN"/>
        </w:rPr>
        <w:t>("Total Units Consumed")</w:t>
      </w:r>
    </w:p>
    <w:p w14:paraId="772A2651" w14:textId="601429F1" w:rsidR="003178C1" w:rsidRPr="003178C1" w:rsidRDefault="003178C1" w:rsidP="00BF4CE7">
      <w:pPr>
        <w:jc w:val="both"/>
        <w:rPr>
          <w:b/>
          <w:bCs/>
          <w:lang w:val="en-IN"/>
        </w:rPr>
      </w:pPr>
      <w:proofErr w:type="spellStart"/>
      <w:proofErr w:type="gramStart"/>
      <w:r w:rsidRPr="003178C1">
        <w:rPr>
          <w:b/>
          <w:bCs/>
          <w:lang w:val="en-IN"/>
        </w:rPr>
        <w:t>plt.ylabel</w:t>
      </w:r>
      <w:proofErr w:type="spellEnd"/>
      <w:proofErr w:type="gramEnd"/>
      <w:r w:rsidRPr="003178C1">
        <w:rPr>
          <w:b/>
          <w:bCs/>
          <w:lang w:val="en-IN"/>
        </w:rPr>
        <w:t>("Area")</w:t>
      </w:r>
    </w:p>
    <w:p w14:paraId="270CDA07" w14:textId="0099EEC0" w:rsidR="003178C1" w:rsidRPr="003178C1" w:rsidRDefault="003178C1" w:rsidP="00BF4CE7">
      <w:pPr>
        <w:jc w:val="both"/>
        <w:rPr>
          <w:b/>
          <w:bCs/>
          <w:lang w:val="en-IN"/>
        </w:rPr>
      </w:pPr>
      <w:proofErr w:type="spellStart"/>
      <w:proofErr w:type="gramStart"/>
      <w:r w:rsidRPr="003178C1">
        <w:rPr>
          <w:b/>
          <w:bCs/>
          <w:lang w:val="en-IN"/>
        </w:rPr>
        <w:t>plt.title</w:t>
      </w:r>
      <w:proofErr w:type="spellEnd"/>
      <w:proofErr w:type="gramEnd"/>
      <w:r w:rsidRPr="003178C1">
        <w:rPr>
          <w:b/>
          <w:bCs/>
          <w:lang w:val="en-IN"/>
        </w:rPr>
        <w:t>("Telangana Top 6 Highest and Lowest Electricity Consumption Areas")</w:t>
      </w:r>
    </w:p>
    <w:p w14:paraId="331507E6" w14:textId="2C68FA51" w:rsidR="003178C1" w:rsidRPr="003178C1" w:rsidRDefault="003178C1" w:rsidP="00BF4CE7">
      <w:pPr>
        <w:jc w:val="both"/>
        <w:rPr>
          <w:b/>
          <w:bCs/>
          <w:lang w:val="en-IN"/>
        </w:rPr>
      </w:pPr>
      <w:proofErr w:type="spellStart"/>
      <w:proofErr w:type="gramStart"/>
      <w:r w:rsidRPr="003178C1">
        <w:rPr>
          <w:b/>
          <w:bCs/>
          <w:lang w:val="en-IN"/>
        </w:rPr>
        <w:t>plt.grid</w:t>
      </w:r>
      <w:proofErr w:type="spellEnd"/>
      <w:proofErr w:type="gramEnd"/>
      <w:r w:rsidRPr="003178C1">
        <w:rPr>
          <w:b/>
          <w:bCs/>
          <w:lang w:val="en-IN"/>
        </w:rPr>
        <w:t>(</w:t>
      </w:r>
      <w:r w:rsidRPr="003178C1">
        <w:rPr>
          <w:b/>
          <w:bCs/>
          <w:i/>
          <w:iCs/>
          <w:lang w:val="en-IN"/>
        </w:rPr>
        <w:t>axis</w:t>
      </w:r>
      <w:r w:rsidRPr="003178C1">
        <w:rPr>
          <w:b/>
          <w:bCs/>
          <w:lang w:val="en-IN"/>
        </w:rPr>
        <w:t xml:space="preserve">='x', </w:t>
      </w:r>
      <w:proofErr w:type="spellStart"/>
      <w:r w:rsidRPr="003178C1">
        <w:rPr>
          <w:b/>
          <w:bCs/>
          <w:i/>
          <w:iCs/>
          <w:lang w:val="en-IN"/>
        </w:rPr>
        <w:t>linestyle</w:t>
      </w:r>
      <w:proofErr w:type="spellEnd"/>
      <w:r w:rsidRPr="003178C1">
        <w:rPr>
          <w:b/>
          <w:bCs/>
          <w:lang w:val="en-IN"/>
        </w:rPr>
        <w:t xml:space="preserve">='--', </w:t>
      </w:r>
      <w:r w:rsidRPr="003178C1">
        <w:rPr>
          <w:b/>
          <w:bCs/>
          <w:i/>
          <w:iCs/>
          <w:lang w:val="en-IN"/>
        </w:rPr>
        <w:t>alpha</w:t>
      </w:r>
      <w:r w:rsidRPr="003178C1">
        <w:rPr>
          <w:b/>
          <w:bCs/>
          <w:lang w:val="en-IN"/>
        </w:rPr>
        <w:t>=0.5)</w:t>
      </w:r>
    </w:p>
    <w:p w14:paraId="48DCD5BA" w14:textId="77777777" w:rsidR="003178C1" w:rsidRPr="003178C1" w:rsidRDefault="003178C1" w:rsidP="00BF4CE7">
      <w:pPr>
        <w:jc w:val="both"/>
        <w:rPr>
          <w:b/>
          <w:bCs/>
          <w:lang w:val="en-IN"/>
        </w:rPr>
      </w:pPr>
    </w:p>
    <w:p w14:paraId="5B000BDF" w14:textId="77777777" w:rsidR="003178C1" w:rsidRPr="003178C1" w:rsidRDefault="003178C1" w:rsidP="00BF4CE7">
      <w:pPr>
        <w:jc w:val="both"/>
        <w:rPr>
          <w:b/>
          <w:bCs/>
          <w:lang w:val="en-IN"/>
        </w:rPr>
      </w:pPr>
      <w:r w:rsidRPr="003178C1">
        <w:rPr>
          <w:b/>
          <w:bCs/>
          <w:lang w:val="en-IN"/>
        </w:rPr>
        <w:t># Show plot</w:t>
      </w:r>
    </w:p>
    <w:p w14:paraId="2BD458E8" w14:textId="5257C29A" w:rsidR="003178C1" w:rsidRPr="003178C1" w:rsidRDefault="003178C1" w:rsidP="00BF4CE7">
      <w:pPr>
        <w:jc w:val="both"/>
        <w:rPr>
          <w:b/>
          <w:bCs/>
          <w:lang w:val="en-IN"/>
        </w:rPr>
      </w:pPr>
      <w:proofErr w:type="spellStart"/>
      <w:proofErr w:type="gramStart"/>
      <w:r w:rsidRPr="003178C1">
        <w:rPr>
          <w:b/>
          <w:bCs/>
          <w:lang w:val="en-IN"/>
        </w:rPr>
        <w:t>plt.show</w:t>
      </w:r>
      <w:proofErr w:type="spellEnd"/>
      <w:proofErr w:type="gramEnd"/>
      <w:r w:rsidRPr="003178C1">
        <w:rPr>
          <w:b/>
          <w:bCs/>
          <w:lang w:val="en-IN"/>
        </w:rPr>
        <w:t>()</w:t>
      </w:r>
    </w:p>
    <w:p w14:paraId="3AEC8F02" w14:textId="0C638F88" w:rsidR="003178C1" w:rsidRDefault="003178C1" w:rsidP="00BF4CE7">
      <w:pPr>
        <w:jc w:val="both"/>
        <w:rPr>
          <w:b/>
          <w:bCs/>
          <w:lang w:val="en-IN"/>
        </w:rPr>
      </w:pPr>
    </w:p>
    <w:p w14:paraId="351471CD" w14:textId="77777777" w:rsidR="00BE002D" w:rsidRDefault="00BE002D" w:rsidP="00BF4CE7">
      <w:pPr>
        <w:jc w:val="both"/>
        <w:rPr>
          <w:b/>
          <w:bCs/>
          <w:lang w:val="en-IN"/>
        </w:rPr>
      </w:pPr>
    </w:p>
    <w:p w14:paraId="5ACFB074" w14:textId="77777777" w:rsidR="00BE002D" w:rsidRDefault="00BE002D" w:rsidP="00BF4CE7">
      <w:pPr>
        <w:jc w:val="both"/>
        <w:rPr>
          <w:b/>
          <w:bCs/>
          <w:lang w:val="en-IN"/>
        </w:rPr>
      </w:pPr>
    </w:p>
    <w:p w14:paraId="5C242B07" w14:textId="77777777" w:rsidR="003178C1" w:rsidRDefault="003178C1" w:rsidP="00BF4CE7">
      <w:pPr>
        <w:jc w:val="both"/>
        <w:rPr>
          <w:b/>
          <w:bCs/>
          <w:lang w:val="en-IN"/>
        </w:rPr>
      </w:pPr>
    </w:p>
    <w:p w14:paraId="24B53822" w14:textId="77777777" w:rsidR="003178C1" w:rsidRDefault="003178C1" w:rsidP="00BF4CE7">
      <w:pPr>
        <w:jc w:val="both"/>
        <w:rPr>
          <w:b/>
          <w:bCs/>
          <w:lang w:val="en-IN"/>
        </w:rPr>
      </w:pPr>
    </w:p>
    <w:p w14:paraId="63FC8D56" w14:textId="7293A1DB" w:rsidR="00BE002D" w:rsidRDefault="00BE002D" w:rsidP="00BF4CE7">
      <w:pPr>
        <w:jc w:val="both"/>
        <w:rPr>
          <w:b/>
          <w:bCs/>
          <w:lang w:val="en-IN"/>
        </w:rPr>
      </w:pPr>
      <w:r>
        <w:rPr>
          <w:b/>
          <w:bCs/>
          <w:lang w:val="en-IN"/>
        </w:rPr>
        <w:t>5.2.2 Outcome</w:t>
      </w:r>
    </w:p>
    <w:p w14:paraId="7903DA18" w14:textId="0BD176BC" w:rsidR="003178C1" w:rsidRDefault="003178C1" w:rsidP="00BF4CE7">
      <w:pPr>
        <w:jc w:val="both"/>
        <w:rPr>
          <w:b/>
          <w:bCs/>
          <w:lang w:val="en-IN"/>
        </w:rPr>
      </w:pPr>
    </w:p>
    <w:p w14:paraId="6CD21172" w14:textId="7DC4D1ED" w:rsidR="00BE002D" w:rsidRDefault="00BE002D" w:rsidP="00BF4CE7">
      <w:pPr>
        <w:jc w:val="both"/>
        <w:rPr>
          <w:b/>
          <w:bCs/>
          <w:lang w:val="en-IN"/>
        </w:rPr>
      </w:pPr>
      <w:r>
        <w:rPr>
          <w:b/>
          <w:bCs/>
          <w:lang w:val="en-IN"/>
        </w:rPr>
        <w:t>5.2.2.1 Top 6 Areas</w:t>
      </w:r>
    </w:p>
    <w:p w14:paraId="2F1DB987" w14:textId="02B663D1" w:rsidR="00BE002D" w:rsidRDefault="00AB7449" w:rsidP="00BF4CE7">
      <w:pPr>
        <w:jc w:val="both"/>
        <w:rPr>
          <w:b/>
          <w:bCs/>
          <w:lang w:val="en-IN"/>
        </w:rPr>
      </w:pPr>
      <w:r>
        <w:rPr>
          <w:noProof/>
        </w:rPr>
        <w:lastRenderedPageBreak/>
        <w:drawing>
          <wp:inline distT="0" distB="0" distL="0" distR="0" wp14:anchorId="1E364832" wp14:editId="71532F72">
            <wp:extent cx="6149340" cy="2971715"/>
            <wp:effectExtent l="0" t="0" r="3810" b="635"/>
            <wp:docPr id="168499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4710" cy="2983975"/>
                    </a:xfrm>
                    <a:prstGeom prst="rect">
                      <a:avLst/>
                    </a:prstGeom>
                    <a:noFill/>
                    <a:ln>
                      <a:noFill/>
                    </a:ln>
                  </pic:spPr>
                </pic:pic>
              </a:graphicData>
            </a:graphic>
          </wp:inline>
        </w:drawing>
      </w:r>
    </w:p>
    <w:p w14:paraId="6B03E419" w14:textId="77777777" w:rsidR="00BE002D" w:rsidRPr="00BE002D" w:rsidRDefault="00BE002D" w:rsidP="00BF4CE7">
      <w:pPr>
        <w:jc w:val="both"/>
        <w:rPr>
          <w:b/>
          <w:bCs/>
          <w:lang w:val="en-IN"/>
        </w:rPr>
      </w:pPr>
    </w:p>
    <w:p w14:paraId="4ADDC458" w14:textId="2A200000" w:rsidR="003178C1" w:rsidRDefault="00D423AC" w:rsidP="00BF4CE7">
      <w:pPr>
        <w:jc w:val="both"/>
        <w:rPr>
          <w:b/>
          <w:bCs/>
          <w:lang w:val="en-IN"/>
        </w:rPr>
      </w:pPr>
      <w:r>
        <w:rPr>
          <w:b/>
          <w:bCs/>
          <w:lang w:val="en-IN"/>
        </w:rPr>
        <w:t>5.2.2.2 Lowest 6 Areas</w:t>
      </w:r>
    </w:p>
    <w:p w14:paraId="0475278F" w14:textId="77777777" w:rsidR="00AB7449" w:rsidRDefault="00AB7449" w:rsidP="00BF4CE7">
      <w:pPr>
        <w:jc w:val="both"/>
        <w:rPr>
          <w:b/>
          <w:bCs/>
          <w:lang w:val="en-IN"/>
        </w:rPr>
      </w:pPr>
    </w:p>
    <w:p w14:paraId="4E660D7C" w14:textId="1F5029BE" w:rsidR="00D423AC" w:rsidRDefault="00D423AC" w:rsidP="00BF4CE7">
      <w:pPr>
        <w:jc w:val="both"/>
        <w:rPr>
          <w:b/>
          <w:bCs/>
          <w:lang w:val="en-IN"/>
        </w:rPr>
      </w:pPr>
      <w:r>
        <w:rPr>
          <w:noProof/>
        </w:rPr>
        <w:drawing>
          <wp:inline distT="0" distB="0" distL="0" distR="0" wp14:anchorId="39C65135" wp14:editId="43D6DAB4">
            <wp:extent cx="6149340" cy="2689860"/>
            <wp:effectExtent l="0" t="0" r="3810" b="0"/>
            <wp:docPr id="180915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2689860"/>
                    </a:xfrm>
                    <a:prstGeom prst="rect">
                      <a:avLst/>
                    </a:prstGeom>
                    <a:noFill/>
                    <a:ln>
                      <a:noFill/>
                    </a:ln>
                  </pic:spPr>
                </pic:pic>
              </a:graphicData>
            </a:graphic>
          </wp:inline>
        </w:drawing>
      </w:r>
    </w:p>
    <w:p w14:paraId="3B81204A" w14:textId="77777777" w:rsidR="00D423AC" w:rsidRDefault="00D423AC" w:rsidP="00BF4CE7">
      <w:pPr>
        <w:jc w:val="both"/>
        <w:rPr>
          <w:b/>
          <w:bCs/>
          <w:lang w:val="en-IN"/>
        </w:rPr>
      </w:pPr>
    </w:p>
    <w:p w14:paraId="6BC7EE89" w14:textId="28ACC6E3" w:rsidR="00D423AC" w:rsidRDefault="00D423AC" w:rsidP="00BF4CE7">
      <w:pPr>
        <w:jc w:val="both"/>
        <w:rPr>
          <w:b/>
          <w:bCs/>
          <w:lang w:val="en-IN"/>
        </w:rPr>
      </w:pPr>
      <w:r>
        <w:rPr>
          <w:b/>
          <w:bCs/>
          <w:lang w:val="en-IN"/>
        </w:rPr>
        <w:t>5.2.2.3 Lowest and Top 6 Areas</w:t>
      </w:r>
    </w:p>
    <w:p w14:paraId="6A8839D8" w14:textId="77777777" w:rsidR="00B549C0" w:rsidRDefault="00B549C0" w:rsidP="00BF4CE7">
      <w:pPr>
        <w:jc w:val="both"/>
        <w:rPr>
          <w:b/>
          <w:bCs/>
          <w:lang w:val="en-IN"/>
        </w:rPr>
      </w:pPr>
    </w:p>
    <w:p w14:paraId="73520E28" w14:textId="77777777" w:rsidR="00B549C0" w:rsidRDefault="00B549C0" w:rsidP="00BF4CE7">
      <w:pPr>
        <w:jc w:val="both"/>
        <w:rPr>
          <w:b/>
          <w:bCs/>
          <w:lang w:val="en-IN"/>
        </w:rPr>
      </w:pPr>
    </w:p>
    <w:p w14:paraId="7053BB9C" w14:textId="05997531" w:rsidR="00D423AC" w:rsidRDefault="00D423AC" w:rsidP="00BF4CE7">
      <w:pPr>
        <w:jc w:val="both"/>
        <w:rPr>
          <w:b/>
          <w:bCs/>
          <w:lang w:val="en-IN"/>
        </w:rPr>
      </w:pPr>
      <w:r>
        <w:rPr>
          <w:noProof/>
        </w:rPr>
        <w:lastRenderedPageBreak/>
        <w:drawing>
          <wp:inline distT="0" distB="0" distL="0" distR="0" wp14:anchorId="55159F96" wp14:editId="10FAEC2A">
            <wp:extent cx="6057900" cy="4099560"/>
            <wp:effectExtent l="0" t="0" r="0" b="0"/>
            <wp:docPr id="1445060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4099560"/>
                    </a:xfrm>
                    <a:prstGeom prst="rect">
                      <a:avLst/>
                    </a:prstGeom>
                    <a:noFill/>
                    <a:ln>
                      <a:noFill/>
                    </a:ln>
                  </pic:spPr>
                </pic:pic>
              </a:graphicData>
            </a:graphic>
          </wp:inline>
        </w:drawing>
      </w:r>
    </w:p>
    <w:p w14:paraId="6AD79D6B" w14:textId="77777777" w:rsidR="00D423AC" w:rsidRDefault="00D423AC" w:rsidP="00BF4CE7">
      <w:pPr>
        <w:jc w:val="both"/>
        <w:rPr>
          <w:b/>
          <w:bCs/>
          <w:lang w:val="en-IN"/>
        </w:rPr>
      </w:pPr>
    </w:p>
    <w:p w14:paraId="515BA683" w14:textId="77777777" w:rsidR="00B549C0" w:rsidRDefault="00B549C0" w:rsidP="00BF4CE7">
      <w:pPr>
        <w:jc w:val="both"/>
        <w:rPr>
          <w:b/>
          <w:bCs/>
          <w:lang w:val="en-IN"/>
        </w:rPr>
      </w:pPr>
    </w:p>
    <w:p w14:paraId="2F5893FC" w14:textId="77777777" w:rsidR="00B549C0" w:rsidRDefault="00B549C0" w:rsidP="00BF4CE7">
      <w:pPr>
        <w:jc w:val="both"/>
        <w:rPr>
          <w:b/>
          <w:bCs/>
          <w:lang w:val="en-IN"/>
        </w:rPr>
      </w:pPr>
    </w:p>
    <w:p w14:paraId="1902FA67" w14:textId="0542B2F2" w:rsidR="00D77152" w:rsidRDefault="00D77152" w:rsidP="009D2DA7">
      <w:pPr>
        <w:rPr>
          <w:lang w:val="en-IN"/>
        </w:rPr>
      </w:pPr>
      <w:r w:rsidRPr="00D77152">
        <w:rPr>
          <w:b/>
          <w:bCs/>
          <w:lang w:val="en-IN"/>
        </w:rPr>
        <w:t>5.3 Seasonal Variations (2024)</w:t>
      </w:r>
      <w:r w:rsidRPr="00D77152">
        <w:rPr>
          <w:lang w:val="en-IN"/>
        </w:rPr>
        <w:br/>
        <w:t xml:space="preserve">Months were categorized into seasons and grouped accordingly. A seaborn </w:t>
      </w:r>
      <w:proofErr w:type="spellStart"/>
      <w:r w:rsidRPr="00D77152">
        <w:rPr>
          <w:lang w:val="en-IN"/>
        </w:rPr>
        <w:t>barplot</w:t>
      </w:r>
      <w:proofErr w:type="spellEnd"/>
      <w:r w:rsidRPr="00D77152">
        <w:rPr>
          <w:lang w:val="en-IN"/>
        </w:rPr>
        <w:t xml:space="preserve"> displayed consumption patterns across each season. Summer months such as May, June, and July showed peak usage due to air conditioning and cooling systems, while Winter saw moderate use.</w:t>
      </w:r>
    </w:p>
    <w:p w14:paraId="73C90B07" w14:textId="77777777" w:rsidR="00AB7449" w:rsidRDefault="00AB7449" w:rsidP="00BF4CE7">
      <w:pPr>
        <w:jc w:val="both"/>
        <w:rPr>
          <w:lang w:val="en-IN"/>
        </w:rPr>
      </w:pPr>
    </w:p>
    <w:p w14:paraId="0DE248B5" w14:textId="77777777" w:rsidR="00AB7449" w:rsidRDefault="00AB7449" w:rsidP="00BF4CE7">
      <w:pPr>
        <w:jc w:val="both"/>
        <w:rPr>
          <w:lang w:val="en-IN"/>
        </w:rPr>
      </w:pPr>
    </w:p>
    <w:p w14:paraId="17B612E6" w14:textId="090BCC3E" w:rsidR="00D423AC" w:rsidRDefault="00D423AC" w:rsidP="00BF4CE7">
      <w:pPr>
        <w:jc w:val="both"/>
        <w:rPr>
          <w:b/>
          <w:bCs/>
          <w:lang w:val="en-IN"/>
        </w:rPr>
      </w:pPr>
      <w:r w:rsidRPr="00D423AC">
        <w:rPr>
          <w:b/>
          <w:bCs/>
          <w:lang w:val="en-IN"/>
        </w:rPr>
        <w:t>5.3.1 Code Used</w:t>
      </w:r>
      <w:r w:rsidR="00841634">
        <w:rPr>
          <w:b/>
          <w:bCs/>
          <w:lang w:val="en-IN"/>
        </w:rPr>
        <w:t xml:space="preserve"> </w:t>
      </w:r>
      <w:r w:rsidR="00A215EB">
        <w:rPr>
          <w:b/>
          <w:bCs/>
          <w:lang w:val="en-IN"/>
        </w:rPr>
        <w:t xml:space="preserve"> </w:t>
      </w:r>
    </w:p>
    <w:p w14:paraId="02022BC9" w14:textId="24A423A5" w:rsidR="00D423AC" w:rsidRDefault="00D423AC" w:rsidP="00BF4CE7">
      <w:pPr>
        <w:jc w:val="both"/>
        <w:rPr>
          <w:b/>
          <w:bCs/>
          <w:lang w:val="en-IN"/>
        </w:rPr>
      </w:pPr>
    </w:p>
    <w:p w14:paraId="1B803E02" w14:textId="47F82DEF" w:rsidR="003178C1" w:rsidRPr="003178C1" w:rsidRDefault="003178C1" w:rsidP="00BF4CE7">
      <w:pPr>
        <w:jc w:val="both"/>
        <w:rPr>
          <w:b/>
          <w:bCs/>
          <w:lang w:val="en-IN"/>
        </w:rPr>
      </w:pPr>
      <w:r w:rsidRPr="003178C1">
        <w:rPr>
          <w:b/>
          <w:bCs/>
          <w:lang w:val="en-IN"/>
        </w:rPr>
        <w:t>import pandas as pd</w:t>
      </w:r>
    </w:p>
    <w:p w14:paraId="21D7980A" w14:textId="1706FE1F" w:rsidR="003178C1" w:rsidRPr="003178C1" w:rsidRDefault="003178C1" w:rsidP="00BF4CE7">
      <w:pPr>
        <w:jc w:val="both"/>
        <w:rPr>
          <w:b/>
          <w:bCs/>
          <w:lang w:val="en-IN"/>
        </w:rPr>
      </w:pPr>
      <w:r w:rsidRPr="003178C1">
        <w:rPr>
          <w:b/>
          <w:bCs/>
          <w:lang w:val="en-IN"/>
        </w:rPr>
        <w:t xml:space="preserve">import </w:t>
      </w:r>
      <w:proofErr w:type="spellStart"/>
      <w:proofErr w:type="gramStart"/>
      <w:r w:rsidRPr="003178C1">
        <w:rPr>
          <w:b/>
          <w:bCs/>
          <w:lang w:val="en-IN"/>
        </w:rPr>
        <w:t>matplotlib.pyplot</w:t>
      </w:r>
      <w:proofErr w:type="spellEnd"/>
      <w:proofErr w:type="gramEnd"/>
      <w:r w:rsidRPr="003178C1">
        <w:rPr>
          <w:b/>
          <w:bCs/>
          <w:lang w:val="en-IN"/>
        </w:rPr>
        <w:t xml:space="preserve"> as </w:t>
      </w:r>
      <w:proofErr w:type="spellStart"/>
      <w:r w:rsidRPr="003178C1">
        <w:rPr>
          <w:b/>
          <w:bCs/>
          <w:lang w:val="en-IN"/>
        </w:rPr>
        <w:t>plt</w:t>
      </w:r>
      <w:proofErr w:type="spellEnd"/>
    </w:p>
    <w:p w14:paraId="3063C1AE" w14:textId="024FAC01" w:rsidR="003178C1" w:rsidRPr="003178C1" w:rsidRDefault="003178C1" w:rsidP="00BF4CE7">
      <w:pPr>
        <w:jc w:val="both"/>
        <w:rPr>
          <w:b/>
          <w:bCs/>
          <w:lang w:val="en-IN"/>
        </w:rPr>
      </w:pPr>
      <w:r w:rsidRPr="003178C1">
        <w:rPr>
          <w:b/>
          <w:bCs/>
          <w:lang w:val="en-IN"/>
        </w:rPr>
        <w:lastRenderedPageBreak/>
        <w:t xml:space="preserve">import seaborn as </w:t>
      </w:r>
      <w:proofErr w:type="spellStart"/>
      <w:r w:rsidRPr="003178C1">
        <w:rPr>
          <w:b/>
          <w:bCs/>
          <w:lang w:val="en-IN"/>
        </w:rPr>
        <w:t>sns</w:t>
      </w:r>
      <w:proofErr w:type="spellEnd"/>
    </w:p>
    <w:p w14:paraId="7E0A0ADF" w14:textId="77777777" w:rsidR="003178C1" w:rsidRPr="003178C1" w:rsidRDefault="003178C1" w:rsidP="00BF4CE7">
      <w:pPr>
        <w:jc w:val="both"/>
        <w:rPr>
          <w:b/>
          <w:bCs/>
          <w:lang w:val="en-IN"/>
        </w:rPr>
      </w:pPr>
      <w:r w:rsidRPr="003178C1">
        <w:rPr>
          <w:b/>
          <w:bCs/>
          <w:lang w:val="en-IN"/>
        </w:rPr>
        <w:t># Load your dataset</w:t>
      </w:r>
    </w:p>
    <w:p w14:paraId="32DB96F4" w14:textId="45865371" w:rsidR="003178C1" w:rsidRPr="003178C1" w:rsidRDefault="003178C1" w:rsidP="00BF4CE7">
      <w:pPr>
        <w:jc w:val="both"/>
        <w:rPr>
          <w:b/>
          <w:bCs/>
          <w:lang w:val="en-IN"/>
        </w:rPr>
      </w:pPr>
      <w:proofErr w:type="spellStart"/>
      <w:r w:rsidRPr="003178C1">
        <w:rPr>
          <w:b/>
          <w:bCs/>
          <w:lang w:val="en-IN"/>
        </w:rPr>
        <w:t>df</w:t>
      </w:r>
      <w:proofErr w:type="spellEnd"/>
      <w:r w:rsidRPr="003178C1">
        <w:rPr>
          <w:b/>
          <w:bCs/>
          <w:lang w:val="en-IN"/>
        </w:rPr>
        <w:t xml:space="preserve"> = </w:t>
      </w:r>
      <w:proofErr w:type="gramStart"/>
      <w:r w:rsidRPr="003178C1">
        <w:rPr>
          <w:b/>
          <w:bCs/>
          <w:lang w:val="en-IN"/>
        </w:rPr>
        <w:t>pd.read</w:t>
      </w:r>
      <w:proofErr w:type="gramEnd"/>
      <w:r w:rsidRPr="003178C1">
        <w:rPr>
          <w:b/>
          <w:bCs/>
          <w:lang w:val="en-IN"/>
        </w:rPr>
        <w:t>_csv("C:\\Users\\ganiv\\OneDrive\\Desktop\\consumption_details_2024allmonths.csv")</w:t>
      </w:r>
    </w:p>
    <w:p w14:paraId="2D3AE7F5" w14:textId="77777777" w:rsidR="003178C1" w:rsidRPr="003178C1" w:rsidRDefault="003178C1" w:rsidP="00BF4CE7">
      <w:pPr>
        <w:jc w:val="both"/>
        <w:rPr>
          <w:b/>
          <w:bCs/>
          <w:lang w:val="en-IN"/>
        </w:rPr>
      </w:pPr>
      <w:r w:rsidRPr="003178C1">
        <w:rPr>
          <w:b/>
          <w:bCs/>
          <w:lang w:val="en-IN"/>
        </w:rPr>
        <w:t># Map months to seasons</w:t>
      </w:r>
    </w:p>
    <w:p w14:paraId="47E16943" w14:textId="4D3BEEEB" w:rsidR="003178C1" w:rsidRPr="003178C1" w:rsidRDefault="003178C1" w:rsidP="00BF4CE7">
      <w:pPr>
        <w:jc w:val="both"/>
        <w:rPr>
          <w:b/>
          <w:bCs/>
          <w:lang w:val="en-IN"/>
        </w:rPr>
      </w:pPr>
      <w:proofErr w:type="spellStart"/>
      <w:r w:rsidRPr="003178C1">
        <w:rPr>
          <w:b/>
          <w:bCs/>
          <w:lang w:val="en-IN"/>
        </w:rPr>
        <w:t>month_to_season</w:t>
      </w:r>
      <w:proofErr w:type="spellEnd"/>
      <w:r w:rsidRPr="003178C1">
        <w:rPr>
          <w:b/>
          <w:bCs/>
          <w:lang w:val="en-IN"/>
        </w:rPr>
        <w:t xml:space="preserve"> = {</w:t>
      </w:r>
    </w:p>
    <w:p w14:paraId="2D8FFF37" w14:textId="0F498830" w:rsidR="003178C1" w:rsidRPr="003178C1" w:rsidRDefault="003178C1" w:rsidP="00BF4CE7">
      <w:pPr>
        <w:jc w:val="both"/>
        <w:rPr>
          <w:b/>
          <w:bCs/>
          <w:lang w:val="en-IN"/>
        </w:rPr>
      </w:pPr>
      <w:r w:rsidRPr="003178C1">
        <w:rPr>
          <w:b/>
          <w:bCs/>
          <w:lang w:val="en-IN"/>
        </w:rPr>
        <w:t>'January': 'Winter', 'February': 'Winter', 'March': 'Spring',</w:t>
      </w:r>
    </w:p>
    <w:p w14:paraId="083EAC96" w14:textId="12FA529C" w:rsidR="003178C1" w:rsidRPr="003178C1" w:rsidRDefault="003178C1" w:rsidP="00BF4CE7">
      <w:pPr>
        <w:jc w:val="both"/>
        <w:rPr>
          <w:b/>
          <w:bCs/>
          <w:lang w:val="en-IN"/>
        </w:rPr>
      </w:pPr>
      <w:r w:rsidRPr="003178C1">
        <w:rPr>
          <w:b/>
          <w:bCs/>
          <w:lang w:val="en-IN"/>
        </w:rPr>
        <w:t>'April': 'Spring', 'May': 'Spring', 'June': 'Summer',</w:t>
      </w:r>
    </w:p>
    <w:p w14:paraId="676FB488" w14:textId="283FF4DA" w:rsidR="003178C1" w:rsidRPr="003178C1" w:rsidRDefault="003178C1" w:rsidP="00BF4CE7">
      <w:pPr>
        <w:jc w:val="both"/>
        <w:rPr>
          <w:b/>
          <w:bCs/>
          <w:lang w:val="en-IN"/>
        </w:rPr>
      </w:pPr>
      <w:r w:rsidRPr="003178C1">
        <w:rPr>
          <w:b/>
          <w:bCs/>
          <w:lang w:val="en-IN"/>
        </w:rPr>
        <w:t>'July': 'Summer', 'August': 'Summer', 'September': 'Autumn',</w:t>
      </w:r>
    </w:p>
    <w:p w14:paraId="436DAE88" w14:textId="38A1224B" w:rsidR="003178C1" w:rsidRPr="003178C1" w:rsidRDefault="003178C1" w:rsidP="00BF4CE7">
      <w:pPr>
        <w:jc w:val="both"/>
        <w:rPr>
          <w:b/>
          <w:bCs/>
          <w:lang w:val="en-IN"/>
        </w:rPr>
      </w:pPr>
      <w:r w:rsidRPr="003178C1">
        <w:rPr>
          <w:b/>
          <w:bCs/>
          <w:lang w:val="en-IN"/>
        </w:rPr>
        <w:t>'October': 'Autumn', 'November': 'Autumn', 'December': 'Winter'</w:t>
      </w:r>
    </w:p>
    <w:p w14:paraId="61CD6B2D" w14:textId="77777777" w:rsidR="003178C1" w:rsidRPr="003178C1" w:rsidRDefault="003178C1" w:rsidP="00BF4CE7">
      <w:pPr>
        <w:jc w:val="both"/>
        <w:rPr>
          <w:b/>
          <w:bCs/>
          <w:lang w:val="en-IN"/>
        </w:rPr>
      </w:pPr>
      <w:r w:rsidRPr="003178C1">
        <w:rPr>
          <w:b/>
          <w:bCs/>
          <w:lang w:val="en-IN"/>
        </w:rPr>
        <w:t>}</w:t>
      </w:r>
    </w:p>
    <w:p w14:paraId="0F3059AA" w14:textId="18AD5B95" w:rsidR="00AB7449" w:rsidRDefault="003178C1" w:rsidP="00BF4CE7">
      <w:pPr>
        <w:jc w:val="both"/>
        <w:rPr>
          <w:b/>
          <w:bCs/>
          <w:lang w:val="en-IN"/>
        </w:rPr>
      </w:pPr>
      <w:proofErr w:type="spellStart"/>
      <w:r w:rsidRPr="003178C1">
        <w:rPr>
          <w:b/>
          <w:bCs/>
          <w:lang w:val="en-IN"/>
        </w:rPr>
        <w:t>df</w:t>
      </w:r>
      <w:proofErr w:type="spellEnd"/>
      <w:r w:rsidRPr="003178C1">
        <w:rPr>
          <w:b/>
          <w:bCs/>
          <w:lang w:val="en-IN"/>
        </w:rPr>
        <w:t xml:space="preserve">['season'] = </w:t>
      </w:r>
      <w:proofErr w:type="spellStart"/>
      <w:r w:rsidRPr="003178C1">
        <w:rPr>
          <w:b/>
          <w:bCs/>
          <w:lang w:val="en-IN"/>
        </w:rPr>
        <w:t>df</w:t>
      </w:r>
      <w:proofErr w:type="spellEnd"/>
      <w:r w:rsidRPr="003178C1">
        <w:rPr>
          <w:b/>
          <w:bCs/>
          <w:lang w:val="en-IN"/>
        </w:rPr>
        <w:t>['month'</w:t>
      </w:r>
      <w:proofErr w:type="gramStart"/>
      <w:r w:rsidRPr="003178C1">
        <w:rPr>
          <w:b/>
          <w:bCs/>
          <w:lang w:val="en-IN"/>
        </w:rPr>
        <w:t>].map</w:t>
      </w:r>
      <w:proofErr w:type="gramEnd"/>
      <w:r w:rsidRPr="003178C1">
        <w:rPr>
          <w:b/>
          <w:bCs/>
          <w:lang w:val="en-IN"/>
        </w:rPr>
        <w:t>(</w:t>
      </w:r>
      <w:proofErr w:type="spellStart"/>
      <w:r w:rsidRPr="003178C1">
        <w:rPr>
          <w:b/>
          <w:bCs/>
          <w:lang w:val="en-IN"/>
        </w:rPr>
        <w:t>month_to_season</w:t>
      </w:r>
      <w:proofErr w:type="spellEnd"/>
      <w:r w:rsidRPr="003178C1">
        <w:rPr>
          <w:b/>
          <w:bCs/>
          <w:lang w:val="en-IN"/>
        </w:rPr>
        <w:t>)</w:t>
      </w:r>
    </w:p>
    <w:p w14:paraId="7F714967" w14:textId="4E0ACB91" w:rsidR="003178C1" w:rsidRPr="003178C1" w:rsidRDefault="003178C1" w:rsidP="00BF4CE7">
      <w:pPr>
        <w:jc w:val="both"/>
        <w:rPr>
          <w:b/>
          <w:bCs/>
          <w:lang w:val="en-IN"/>
        </w:rPr>
      </w:pPr>
      <w:r w:rsidRPr="003178C1">
        <w:rPr>
          <w:b/>
          <w:bCs/>
          <w:lang w:val="en-IN"/>
        </w:rPr>
        <w:t># Group by season and month, then sum units</w:t>
      </w:r>
    </w:p>
    <w:p w14:paraId="572EE50E" w14:textId="4D9F2FC8" w:rsidR="003178C1" w:rsidRPr="003178C1" w:rsidRDefault="003178C1" w:rsidP="00BF4CE7">
      <w:pPr>
        <w:jc w:val="both"/>
        <w:rPr>
          <w:b/>
          <w:bCs/>
          <w:lang w:val="en-IN"/>
        </w:rPr>
      </w:pPr>
      <w:proofErr w:type="spellStart"/>
      <w:r w:rsidRPr="003178C1">
        <w:rPr>
          <w:b/>
          <w:bCs/>
          <w:lang w:val="en-IN"/>
        </w:rPr>
        <w:t>seasonal_data</w:t>
      </w:r>
      <w:proofErr w:type="spellEnd"/>
      <w:r w:rsidRPr="003178C1">
        <w:rPr>
          <w:b/>
          <w:bCs/>
          <w:lang w:val="en-IN"/>
        </w:rPr>
        <w:t xml:space="preserve"> = </w:t>
      </w:r>
      <w:proofErr w:type="spellStart"/>
      <w:proofErr w:type="gramStart"/>
      <w:r w:rsidRPr="003178C1">
        <w:rPr>
          <w:b/>
          <w:bCs/>
          <w:lang w:val="en-IN"/>
        </w:rPr>
        <w:t>df.groupby</w:t>
      </w:r>
      <w:proofErr w:type="spellEnd"/>
      <w:proofErr w:type="gramEnd"/>
      <w:r w:rsidRPr="003178C1">
        <w:rPr>
          <w:b/>
          <w:bCs/>
          <w:lang w:val="en-IN"/>
        </w:rPr>
        <w:t>(['season', 'month'</w:t>
      </w:r>
      <w:proofErr w:type="gramStart"/>
      <w:r w:rsidRPr="003178C1">
        <w:rPr>
          <w:b/>
          <w:bCs/>
          <w:lang w:val="en-IN"/>
        </w:rPr>
        <w:t>])[</w:t>
      </w:r>
      <w:proofErr w:type="gramEnd"/>
      <w:r w:rsidRPr="003178C1">
        <w:rPr>
          <w:b/>
          <w:bCs/>
          <w:lang w:val="en-IN"/>
        </w:rPr>
        <w:t>'units'</w:t>
      </w:r>
      <w:proofErr w:type="gramStart"/>
      <w:r w:rsidRPr="003178C1">
        <w:rPr>
          <w:b/>
          <w:bCs/>
          <w:lang w:val="en-IN"/>
        </w:rPr>
        <w:t>].sum</w:t>
      </w:r>
      <w:proofErr w:type="gramEnd"/>
      <w:r w:rsidRPr="003178C1">
        <w:rPr>
          <w:b/>
          <w:bCs/>
          <w:lang w:val="en-IN"/>
        </w:rPr>
        <w:t>(</w:t>
      </w:r>
      <w:proofErr w:type="gramStart"/>
      <w:r w:rsidRPr="003178C1">
        <w:rPr>
          <w:b/>
          <w:bCs/>
          <w:lang w:val="en-IN"/>
        </w:rPr>
        <w:t>).</w:t>
      </w:r>
      <w:proofErr w:type="spellStart"/>
      <w:r w:rsidRPr="003178C1">
        <w:rPr>
          <w:b/>
          <w:bCs/>
          <w:lang w:val="en-IN"/>
        </w:rPr>
        <w:t>reset</w:t>
      </w:r>
      <w:proofErr w:type="gramEnd"/>
      <w:r w:rsidRPr="003178C1">
        <w:rPr>
          <w:b/>
          <w:bCs/>
          <w:lang w:val="en-IN"/>
        </w:rPr>
        <w:t>_</w:t>
      </w:r>
      <w:proofErr w:type="gramStart"/>
      <w:r w:rsidRPr="003178C1">
        <w:rPr>
          <w:b/>
          <w:bCs/>
          <w:lang w:val="en-IN"/>
        </w:rPr>
        <w:t>index</w:t>
      </w:r>
      <w:proofErr w:type="spellEnd"/>
      <w:r w:rsidRPr="003178C1">
        <w:rPr>
          <w:b/>
          <w:bCs/>
          <w:lang w:val="en-IN"/>
        </w:rPr>
        <w:t>(</w:t>
      </w:r>
      <w:proofErr w:type="gramEnd"/>
      <w:r w:rsidRPr="003178C1">
        <w:rPr>
          <w:b/>
          <w:bCs/>
          <w:lang w:val="en-IN"/>
        </w:rPr>
        <w:t>)</w:t>
      </w:r>
    </w:p>
    <w:p w14:paraId="3D163AA1" w14:textId="77777777" w:rsidR="003178C1" w:rsidRPr="003178C1" w:rsidRDefault="003178C1" w:rsidP="00BF4CE7">
      <w:pPr>
        <w:jc w:val="both"/>
        <w:rPr>
          <w:b/>
          <w:bCs/>
          <w:lang w:val="en-IN"/>
        </w:rPr>
      </w:pPr>
      <w:r w:rsidRPr="003178C1">
        <w:rPr>
          <w:b/>
          <w:bCs/>
          <w:lang w:val="en-IN"/>
        </w:rPr>
        <w:t># Ensure months are in proper order</w:t>
      </w:r>
    </w:p>
    <w:p w14:paraId="18D40596" w14:textId="6EF8DE86" w:rsidR="003178C1" w:rsidRPr="003178C1" w:rsidRDefault="003178C1" w:rsidP="00BF4CE7">
      <w:pPr>
        <w:jc w:val="both"/>
        <w:rPr>
          <w:b/>
          <w:bCs/>
          <w:lang w:val="en-IN"/>
        </w:rPr>
      </w:pPr>
      <w:proofErr w:type="spellStart"/>
      <w:r w:rsidRPr="003178C1">
        <w:rPr>
          <w:b/>
          <w:bCs/>
          <w:lang w:val="en-IN"/>
        </w:rPr>
        <w:t>month_order</w:t>
      </w:r>
      <w:proofErr w:type="spellEnd"/>
      <w:r w:rsidRPr="003178C1">
        <w:rPr>
          <w:b/>
          <w:bCs/>
          <w:lang w:val="en-IN"/>
        </w:rPr>
        <w:t xml:space="preserve"> = ['January', 'February', 'March', 'April', 'May', 'June',</w:t>
      </w:r>
    </w:p>
    <w:p w14:paraId="18E70FD4" w14:textId="5C7DB6D6" w:rsidR="003178C1" w:rsidRPr="003178C1" w:rsidRDefault="003178C1" w:rsidP="00BF4CE7">
      <w:pPr>
        <w:jc w:val="both"/>
        <w:rPr>
          <w:b/>
          <w:bCs/>
          <w:lang w:val="en-IN"/>
        </w:rPr>
      </w:pPr>
      <w:r w:rsidRPr="003178C1">
        <w:rPr>
          <w:b/>
          <w:bCs/>
          <w:lang w:val="en-IN"/>
        </w:rPr>
        <w:t>'July', 'August', 'September', 'October', 'November', 'December']</w:t>
      </w:r>
    </w:p>
    <w:p w14:paraId="735704AA" w14:textId="5DDC08D5" w:rsidR="003178C1" w:rsidRPr="003178C1" w:rsidRDefault="003178C1" w:rsidP="00BF4CE7">
      <w:pPr>
        <w:jc w:val="both"/>
        <w:rPr>
          <w:b/>
          <w:bCs/>
          <w:lang w:val="en-IN"/>
        </w:rPr>
      </w:pPr>
      <w:proofErr w:type="spellStart"/>
      <w:r w:rsidRPr="003178C1">
        <w:rPr>
          <w:b/>
          <w:bCs/>
          <w:lang w:val="en-IN"/>
        </w:rPr>
        <w:t>seasonal_data</w:t>
      </w:r>
      <w:proofErr w:type="spellEnd"/>
      <w:r w:rsidRPr="003178C1">
        <w:rPr>
          <w:b/>
          <w:bCs/>
          <w:lang w:val="en-IN"/>
        </w:rPr>
        <w:t xml:space="preserve">['month'] = </w:t>
      </w:r>
      <w:proofErr w:type="spellStart"/>
      <w:proofErr w:type="gramStart"/>
      <w:r w:rsidRPr="003178C1">
        <w:rPr>
          <w:b/>
          <w:bCs/>
          <w:lang w:val="en-IN"/>
        </w:rPr>
        <w:t>pd.Categorical</w:t>
      </w:r>
      <w:proofErr w:type="spellEnd"/>
      <w:proofErr w:type="gramEnd"/>
      <w:r w:rsidRPr="003178C1">
        <w:rPr>
          <w:b/>
          <w:bCs/>
          <w:lang w:val="en-IN"/>
        </w:rPr>
        <w:t>(</w:t>
      </w:r>
      <w:proofErr w:type="spellStart"/>
      <w:r w:rsidRPr="003178C1">
        <w:rPr>
          <w:b/>
          <w:bCs/>
          <w:lang w:val="en-IN"/>
        </w:rPr>
        <w:t>seasonal_data</w:t>
      </w:r>
      <w:proofErr w:type="spellEnd"/>
      <w:r w:rsidRPr="003178C1">
        <w:rPr>
          <w:b/>
          <w:bCs/>
          <w:lang w:val="en-IN"/>
        </w:rPr>
        <w:t>['month'</w:t>
      </w:r>
      <w:proofErr w:type="gramStart"/>
      <w:r w:rsidRPr="003178C1">
        <w:rPr>
          <w:b/>
          <w:bCs/>
          <w:lang w:val="en-IN"/>
        </w:rPr>
        <w:t xml:space="preserve">], </w:t>
      </w:r>
      <w:r>
        <w:rPr>
          <w:b/>
          <w:bCs/>
          <w:lang w:val="en-IN"/>
        </w:rPr>
        <w:t xml:space="preserve">  </w:t>
      </w:r>
      <w:proofErr w:type="gramEnd"/>
      <w:r>
        <w:rPr>
          <w:b/>
          <w:bCs/>
          <w:lang w:val="en-IN"/>
        </w:rPr>
        <w:t xml:space="preserve">                </w:t>
      </w:r>
      <w:r w:rsidRPr="003178C1">
        <w:rPr>
          <w:b/>
          <w:bCs/>
          <w:i/>
          <w:iCs/>
          <w:lang w:val="en-IN"/>
        </w:rPr>
        <w:t>categories</w:t>
      </w:r>
      <w:r w:rsidRPr="003178C1">
        <w:rPr>
          <w:b/>
          <w:bCs/>
          <w:lang w:val="en-IN"/>
        </w:rPr>
        <w:t>=</w:t>
      </w:r>
      <w:proofErr w:type="spellStart"/>
      <w:r w:rsidRPr="003178C1">
        <w:rPr>
          <w:b/>
          <w:bCs/>
          <w:lang w:val="en-IN"/>
        </w:rPr>
        <w:t>month_order</w:t>
      </w:r>
      <w:proofErr w:type="spellEnd"/>
      <w:r w:rsidRPr="003178C1">
        <w:rPr>
          <w:b/>
          <w:bCs/>
          <w:lang w:val="en-IN"/>
        </w:rPr>
        <w:t xml:space="preserve">, </w:t>
      </w:r>
      <w:r w:rsidRPr="003178C1">
        <w:rPr>
          <w:b/>
          <w:bCs/>
          <w:i/>
          <w:iCs/>
          <w:lang w:val="en-IN"/>
        </w:rPr>
        <w:t>ordered</w:t>
      </w:r>
      <w:r w:rsidRPr="003178C1">
        <w:rPr>
          <w:b/>
          <w:bCs/>
          <w:lang w:val="en-IN"/>
        </w:rPr>
        <w:t>=True)</w:t>
      </w:r>
    </w:p>
    <w:p w14:paraId="765C7437" w14:textId="5D4BAC18" w:rsidR="003178C1" w:rsidRPr="003178C1" w:rsidRDefault="003178C1" w:rsidP="00BF4CE7">
      <w:pPr>
        <w:jc w:val="both"/>
        <w:rPr>
          <w:b/>
          <w:bCs/>
          <w:lang w:val="en-IN"/>
        </w:rPr>
      </w:pPr>
      <w:proofErr w:type="spellStart"/>
      <w:r w:rsidRPr="003178C1">
        <w:rPr>
          <w:b/>
          <w:bCs/>
          <w:lang w:val="en-IN"/>
        </w:rPr>
        <w:t>seasonal_</w:t>
      </w:r>
      <w:proofErr w:type="gramStart"/>
      <w:r w:rsidRPr="003178C1">
        <w:rPr>
          <w:b/>
          <w:bCs/>
          <w:lang w:val="en-IN"/>
        </w:rPr>
        <w:t>data.sort</w:t>
      </w:r>
      <w:proofErr w:type="gramEnd"/>
      <w:r w:rsidRPr="003178C1">
        <w:rPr>
          <w:b/>
          <w:bCs/>
          <w:lang w:val="en-IN"/>
        </w:rPr>
        <w:t>_</w:t>
      </w:r>
      <w:proofErr w:type="gramStart"/>
      <w:r w:rsidRPr="003178C1">
        <w:rPr>
          <w:b/>
          <w:bCs/>
          <w:lang w:val="en-IN"/>
        </w:rPr>
        <w:t>values</w:t>
      </w:r>
      <w:proofErr w:type="spellEnd"/>
      <w:r w:rsidRPr="003178C1">
        <w:rPr>
          <w:b/>
          <w:bCs/>
          <w:lang w:val="en-IN"/>
        </w:rPr>
        <w:t>(</w:t>
      </w:r>
      <w:proofErr w:type="gramEnd"/>
      <w:r w:rsidRPr="003178C1">
        <w:rPr>
          <w:b/>
          <w:bCs/>
          <w:lang w:val="en-IN"/>
        </w:rPr>
        <w:t xml:space="preserve">'month', </w:t>
      </w:r>
      <w:proofErr w:type="spellStart"/>
      <w:r w:rsidRPr="003178C1">
        <w:rPr>
          <w:b/>
          <w:bCs/>
          <w:i/>
          <w:iCs/>
          <w:lang w:val="en-IN"/>
        </w:rPr>
        <w:t>inplace</w:t>
      </w:r>
      <w:proofErr w:type="spellEnd"/>
      <w:r w:rsidRPr="003178C1">
        <w:rPr>
          <w:b/>
          <w:bCs/>
          <w:lang w:val="en-IN"/>
        </w:rPr>
        <w:t>=True)</w:t>
      </w:r>
    </w:p>
    <w:p w14:paraId="53E34902" w14:textId="77777777" w:rsidR="003178C1" w:rsidRPr="003178C1" w:rsidRDefault="003178C1" w:rsidP="00BF4CE7">
      <w:pPr>
        <w:jc w:val="both"/>
        <w:rPr>
          <w:b/>
          <w:bCs/>
          <w:lang w:val="en-IN"/>
        </w:rPr>
      </w:pPr>
      <w:r w:rsidRPr="003178C1">
        <w:rPr>
          <w:b/>
          <w:bCs/>
          <w:lang w:val="en-IN"/>
        </w:rPr>
        <w:t># Plotting</w:t>
      </w:r>
    </w:p>
    <w:p w14:paraId="5174A246" w14:textId="3B15F0F5" w:rsidR="003178C1" w:rsidRPr="003178C1" w:rsidRDefault="003178C1" w:rsidP="00BF4CE7">
      <w:pPr>
        <w:jc w:val="both"/>
        <w:rPr>
          <w:b/>
          <w:bCs/>
          <w:lang w:val="en-IN"/>
        </w:rPr>
      </w:pPr>
      <w:proofErr w:type="spellStart"/>
      <w:proofErr w:type="gramStart"/>
      <w:r w:rsidRPr="003178C1">
        <w:rPr>
          <w:b/>
          <w:bCs/>
          <w:lang w:val="en-IN"/>
        </w:rPr>
        <w:t>plt.figure</w:t>
      </w:r>
      <w:proofErr w:type="spellEnd"/>
      <w:proofErr w:type="gramEnd"/>
      <w:r w:rsidRPr="003178C1">
        <w:rPr>
          <w:b/>
          <w:bCs/>
          <w:lang w:val="en-IN"/>
        </w:rPr>
        <w:t>(</w:t>
      </w:r>
      <w:proofErr w:type="spellStart"/>
      <w:r w:rsidRPr="003178C1">
        <w:rPr>
          <w:b/>
          <w:bCs/>
          <w:i/>
          <w:iCs/>
          <w:lang w:val="en-IN"/>
        </w:rPr>
        <w:t>figsize</w:t>
      </w:r>
      <w:proofErr w:type="spellEnd"/>
      <w:proofErr w:type="gramStart"/>
      <w:r w:rsidRPr="003178C1">
        <w:rPr>
          <w:b/>
          <w:bCs/>
          <w:lang w:val="en-IN"/>
        </w:rPr>
        <w:t>=(</w:t>
      </w:r>
      <w:proofErr w:type="gramEnd"/>
      <w:r w:rsidRPr="003178C1">
        <w:rPr>
          <w:b/>
          <w:bCs/>
          <w:lang w:val="en-IN"/>
        </w:rPr>
        <w:t>12, 6))</w:t>
      </w:r>
    </w:p>
    <w:p w14:paraId="02823B63" w14:textId="53C9B17B" w:rsidR="003178C1" w:rsidRPr="003178C1" w:rsidRDefault="003178C1" w:rsidP="00BF4CE7">
      <w:pPr>
        <w:jc w:val="both"/>
        <w:rPr>
          <w:b/>
          <w:bCs/>
          <w:lang w:val="en-IN"/>
        </w:rPr>
      </w:pPr>
      <w:proofErr w:type="spellStart"/>
      <w:proofErr w:type="gramStart"/>
      <w:r w:rsidRPr="003178C1">
        <w:rPr>
          <w:b/>
          <w:bCs/>
          <w:lang w:val="en-IN"/>
        </w:rPr>
        <w:t>sns.barplot</w:t>
      </w:r>
      <w:proofErr w:type="spellEnd"/>
      <w:proofErr w:type="gramEnd"/>
      <w:r w:rsidRPr="003178C1">
        <w:rPr>
          <w:b/>
          <w:bCs/>
          <w:lang w:val="en-IN"/>
        </w:rPr>
        <w:t>(</w:t>
      </w:r>
      <w:r w:rsidRPr="003178C1">
        <w:rPr>
          <w:b/>
          <w:bCs/>
          <w:i/>
          <w:iCs/>
          <w:lang w:val="en-IN"/>
        </w:rPr>
        <w:t>data</w:t>
      </w:r>
      <w:r w:rsidRPr="003178C1">
        <w:rPr>
          <w:b/>
          <w:bCs/>
          <w:lang w:val="en-IN"/>
        </w:rPr>
        <w:t>=</w:t>
      </w:r>
      <w:proofErr w:type="spellStart"/>
      <w:r w:rsidRPr="003178C1">
        <w:rPr>
          <w:b/>
          <w:bCs/>
          <w:lang w:val="en-IN"/>
        </w:rPr>
        <w:t>seasonal_data</w:t>
      </w:r>
      <w:proofErr w:type="spellEnd"/>
      <w:r w:rsidRPr="003178C1">
        <w:rPr>
          <w:b/>
          <w:bCs/>
          <w:lang w:val="en-IN"/>
        </w:rPr>
        <w:t xml:space="preserve">, </w:t>
      </w:r>
      <w:r w:rsidRPr="003178C1">
        <w:rPr>
          <w:b/>
          <w:bCs/>
          <w:i/>
          <w:iCs/>
          <w:lang w:val="en-IN"/>
        </w:rPr>
        <w:t>x</w:t>
      </w:r>
      <w:r w:rsidRPr="003178C1">
        <w:rPr>
          <w:b/>
          <w:bCs/>
          <w:lang w:val="en-IN"/>
        </w:rPr>
        <w:t xml:space="preserve">='month', </w:t>
      </w:r>
      <w:r w:rsidRPr="003178C1">
        <w:rPr>
          <w:b/>
          <w:bCs/>
          <w:i/>
          <w:iCs/>
          <w:lang w:val="en-IN"/>
        </w:rPr>
        <w:t>y</w:t>
      </w:r>
      <w:r w:rsidRPr="003178C1">
        <w:rPr>
          <w:b/>
          <w:bCs/>
          <w:lang w:val="en-IN"/>
        </w:rPr>
        <w:t xml:space="preserve">='units', </w:t>
      </w:r>
      <w:r w:rsidRPr="003178C1">
        <w:rPr>
          <w:b/>
          <w:bCs/>
          <w:i/>
          <w:iCs/>
          <w:lang w:val="en-IN"/>
        </w:rPr>
        <w:t>hue</w:t>
      </w:r>
      <w:r w:rsidRPr="003178C1">
        <w:rPr>
          <w:b/>
          <w:bCs/>
          <w:lang w:val="en-IN"/>
        </w:rPr>
        <w:t xml:space="preserve">='season', </w:t>
      </w:r>
      <w:r w:rsidRPr="003178C1">
        <w:rPr>
          <w:b/>
          <w:bCs/>
          <w:i/>
          <w:iCs/>
          <w:lang w:val="en-IN"/>
        </w:rPr>
        <w:t>palette</w:t>
      </w:r>
      <w:r w:rsidRPr="003178C1">
        <w:rPr>
          <w:b/>
          <w:bCs/>
          <w:lang w:val="en-IN"/>
        </w:rPr>
        <w:t>='Set2')</w:t>
      </w:r>
    </w:p>
    <w:p w14:paraId="592D0447" w14:textId="7BAAAAA6" w:rsidR="003178C1" w:rsidRPr="003178C1" w:rsidRDefault="003178C1" w:rsidP="00BF4CE7">
      <w:pPr>
        <w:jc w:val="both"/>
        <w:rPr>
          <w:b/>
          <w:bCs/>
          <w:lang w:val="en-IN"/>
        </w:rPr>
      </w:pPr>
      <w:proofErr w:type="spellStart"/>
      <w:proofErr w:type="gramStart"/>
      <w:r w:rsidRPr="003178C1">
        <w:rPr>
          <w:b/>
          <w:bCs/>
          <w:lang w:val="en-IN"/>
        </w:rPr>
        <w:t>plt.title</w:t>
      </w:r>
      <w:proofErr w:type="spellEnd"/>
      <w:proofErr w:type="gramEnd"/>
      <w:r w:rsidRPr="003178C1">
        <w:rPr>
          <w:b/>
          <w:bCs/>
          <w:lang w:val="en-IN"/>
        </w:rPr>
        <w:t xml:space="preserve">('Telangana Seasonal Variations in Units </w:t>
      </w:r>
      <w:proofErr w:type="gramStart"/>
      <w:r w:rsidRPr="003178C1">
        <w:rPr>
          <w:b/>
          <w:bCs/>
          <w:lang w:val="en-IN"/>
        </w:rPr>
        <w:t>Consumption(</w:t>
      </w:r>
      <w:proofErr w:type="gramEnd"/>
      <w:r w:rsidRPr="003178C1">
        <w:rPr>
          <w:b/>
          <w:bCs/>
          <w:lang w:val="en-IN"/>
        </w:rPr>
        <w:t>2024)')</w:t>
      </w:r>
    </w:p>
    <w:p w14:paraId="2F0A044B" w14:textId="5D61A2E1" w:rsidR="003178C1" w:rsidRPr="003178C1" w:rsidRDefault="003178C1" w:rsidP="00BF4CE7">
      <w:pPr>
        <w:jc w:val="both"/>
        <w:rPr>
          <w:b/>
          <w:bCs/>
          <w:lang w:val="en-IN"/>
        </w:rPr>
      </w:pPr>
      <w:proofErr w:type="spellStart"/>
      <w:proofErr w:type="gramStart"/>
      <w:r w:rsidRPr="003178C1">
        <w:rPr>
          <w:b/>
          <w:bCs/>
          <w:lang w:val="en-IN"/>
        </w:rPr>
        <w:t>plt.xlabel</w:t>
      </w:r>
      <w:proofErr w:type="spellEnd"/>
      <w:proofErr w:type="gramEnd"/>
      <w:r w:rsidRPr="003178C1">
        <w:rPr>
          <w:b/>
          <w:bCs/>
          <w:lang w:val="en-IN"/>
        </w:rPr>
        <w:t>('Months')</w:t>
      </w:r>
    </w:p>
    <w:p w14:paraId="2E537C53" w14:textId="05B28641" w:rsidR="003178C1" w:rsidRPr="003178C1" w:rsidRDefault="003178C1" w:rsidP="00BF4CE7">
      <w:pPr>
        <w:jc w:val="both"/>
        <w:rPr>
          <w:b/>
          <w:bCs/>
          <w:lang w:val="en-IN"/>
        </w:rPr>
      </w:pPr>
      <w:proofErr w:type="spellStart"/>
      <w:proofErr w:type="gramStart"/>
      <w:r w:rsidRPr="003178C1">
        <w:rPr>
          <w:b/>
          <w:bCs/>
          <w:lang w:val="en-IN"/>
        </w:rPr>
        <w:lastRenderedPageBreak/>
        <w:t>plt.ylabel</w:t>
      </w:r>
      <w:proofErr w:type="spellEnd"/>
      <w:proofErr w:type="gramEnd"/>
      <w:r w:rsidRPr="003178C1">
        <w:rPr>
          <w:b/>
          <w:bCs/>
          <w:lang w:val="en-IN"/>
        </w:rPr>
        <w:t>('Units Consumed')</w:t>
      </w:r>
    </w:p>
    <w:p w14:paraId="53D55624" w14:textId="2CD53066" w:rsidR="003178C1" w:rsidRPr="003178C1" w:rsidRDefault="003178C1" w:rsidP="00BF4CE7">
      <w:pPr>
        <w:jc w:val="both"/>
        <w:rPr>
          <w:b/>
          <w:bCs/>
          <w:lang w:val="en-IN"/>
        </w:rPr>
      </w:pPr>
      <w:proofErr w:type="spellStart"/>
      <w:proofErr w:type="gramStart"/>
      <w:r w:rsidRPr="003178C1">
        <w:rPr>
          <w:b/>
          <w:bCs/>
          <w:lang w:val="en-IN"/>
        </w:rPr>
        <w:t>plt.xticks</w:t>
      </w:r>
      <w:proofErr w:type="spellEnd"/>
      <w:proofErr w:type="gramEnd"/>
      <w:r w:rsidRPr="003178C1">
        <w:rPr>
          <w:b/>
          <w:bCs/>
          <w:lang w:val="en-IN"/>
        </w:rPr>
        <w:t>(</w:t>
      </w:r>
      <w:r w:rsidRPr="003178C1">
        <w:rPr>
          <w:b/>
          <w:bCs/>
          <w:i/>
          <w:iCs/>
          <w:lang w:val="en-IN"/>
        </w:rPr>
        <w:t>rotation</w:t>
      </w:r>
      <w:r w:rsidRPr="003178C1">
        <w:rPr>
          <w:b/>
          <w:bCs/>
          <w:lang w:val="en-IN"/>
        </w:rPr>
        <w:t>=45)</w:t>
      </w:r>
    </w:p>
    <w:p w14:paraId="3A5682B0" w14:textId="09AE8928" w:rsidR="003178C1" w:rsidRPr="003178C1" w:rsidRDefault="003178C1" w:rsidP="00BF4CE7">
      <w:pPr>
        <w:jc w:val="both"/>
        <w:rPr>
          <w:b/>
          <w:bCs/>
          <w:lang w:val="en-IN"/>
        </w:rPr>
      </w:pPr>
      <w:proofErr w:type="spellStart"/>
      <w:proofErr w:type="gramStart"/>
      <w:r w:rsidRPr="003178C1">
        <w:rPr>
          <w:b/>
          <w:bCs/>
          <w:lang w:val="en-IN"/>
        </w:rPr>
        <w:t>plt.legend</w:t>
      </w:r>
      <w:proofErr w:type="spellEnd"/>
      <w:proofErr w:type="gramEnd"/>
      <w:r w:rsidRPr="003178C1">
        <w:rPr>
          <w:b/>
          <w:bCs/>
          <w:lang w:val="en-IN"/>
        </w:rPr>
        <w:t>(</w:t>
      </w:r>
      <w:r w:rsidRPr="003178C1">
        <w:rPr>
          <w:b/>
          <w:bCs/>
          <w:i/>
          <w:iCs/>
          <w:lang w:val="en-IN"/>
        </w:rPr>
        <w:t>title</w:t>
      </w:r>
      <w:r w:rsidRPr="003178C1">
        <w:rPr>
          <w:b/>
          <w:bCs/>
          <w:lang w:val="en-IN"/>
        </w:rPr>
        <w:t>='Season')</w:t>
      </w:r>
    </w:p>
    <w:p w14:paraId="23E06B16" w14:textId="07D07DAE" w:rsidR="003178C1" w:rsidRPr="003178C1" w:rsidRDefault="003178C1" w:rsidP="00BF4CE7">
      <w:pPr>
        <w:jc w:val="both"/>
        <w:rPr>
          <w:b/>
          <w:bCs/>
          <w:lang w:val="en-IN"/>
        </w:rPr>
      </w:pPr>
      <w:proofErr w:type="spellStart"/>
      <w:proofErr w:type="gramStart"/>
      <w:r w:rsidRPr="003178C1">
        <w:rPr>
          <w:b/>
          <w:bCs/>
          <w:lang w:val="en-IN"/>
        </w:rPr>
        <w:t>plt.tight</w:t>
      </w:r>
      <w:proofErr w:type="gramEnd"/>
      <w:r w:rsidRPr="003178C1">
        <w:rPr>
          <w:b/>
          <w:bCs/>
          <w:lang w:val="en-IN"/>
        </w:rPr>
        <w:t>_</w:t>
      </w:r>
      <w:proofErr w:type="gramStart"/>
      <w:r w:rsidRPr="003178C1">
        <w:rPr>
          <w:b/>
          <w:bCs/>
          <w:lang w:val="en-IN"/>
        </w:rPr>
        <w:t>layout</w:t>
      </w:r>
      <w:proofErr w:type="spellEnd"/>
      <w:r w:rsidRPr="003178C1">
        <w:rPr>
          <w:b/>
          <w:bCs/>
          <w:lang w:val="en-IN"/>
        </w:rPr>
        <w:t>(</w:t>
      </w:r>
      <w:proofErr w:type="gramEnd"/>
      <w:r w:rsidRPr="003178C1">
        <w:rPr>
          <w:b/>
          <w:bCs/>
          <w:lang w:val="en-IN"/>
        </w:rPr>
        <w:t>)</w:t>
      </w:r>
    </w:p>
    <w:p w14:paraId="59764D6B" w14:textId="64722DE3" w:rsidR="00D423AC" w:rsidRDefault="003178C1" w:rsidP="00BF4CE7">
      <w:pPr>
        <w:jc w:val="both"/>
        <w:rPr>
          <w:b/>
          <w:bCs/>
          <w:lang w:val="en-IN"/>
        </w:rPr>
      </w:pPr>
      <w:proofErr w:type="spellStart"/>
      <w:proofErr w:type="gramStart"/>
      <w:r w:rsidRPr="003178C1">
        <w:rPr>
          <w:b/>
          <w:bCs/>
          <w:lang w:val="en-IN"/>
        </w:rPr>
        <w:t>plt.show</w:t>
      </w:r>
      <w:proofErr w:type="spellEnd"/>
      <w:proofErr w:type="gramEnd"/>
      <w:r w:rsidRPr="003178C1">
        <w:rPr>
          <w:b/>
          <w:bCs/>
          <w:lang w:val="en-IN"/>
        </w:rPr>
        <w:t>()</w:t>
      </w:r>
    </w:p>
    <w:p w14:paraId="3F242083" w14:textId="77777777" w:rsidR="003754D1" w:rsidRPr="00D423AC" w:rsidRDefault="003754D1" w:rsidP="00BF4CE7">
      <w:pPr>
        <w:jc w:val="both"/>
        <w:rPr>
          <w:b/>
          <w:bCs/>
          <w:lang w:val="en-IN"/>
        </w:rPr>
      </w:pPr>
    </w:p>
    <w:p w14:paraId="0FBD9195" w14:textId="2A84ED9F" w:rsidR="00D423AC" w:rsidRPr="00D77152" w:rsidRDefault="00D423AC" w:rsidP="00BF4CE7">
      <w:pPr>
        <w:jc w:val="both"/>
        <w:rPr>
          <w:b/>
          <w:bCs/>
          <w:lang w:val="en-IN"/>
        </w:rPr>
      </w:pPr>
    </w:p>
    <w:p w14:paraId="6E75B51B" w14:textId="509E0614" w:rsidR="00D423AC" w:rsidRDefault="00D423AC" w:rsidP="00BF4CE7">
      <w:pPr>
        <w:jc w:val="both"/>
        <w:rPr>
          <w:b/>
          <w:bCs/>
          <w:lang w:val="en-IN"/>
        </w:rPr>
      </w:pPr>
      <w:r>
        <w:rPr>
          <w:b/>
          <w:bCs/>
          <w:lang w:val="en-IN"/>
        </w:rPr>
        <w:t>5.3.2 Out Come</w:t>
      </w:r>
    </w:p>
    <w:p w14:paraId="61F890D1" w14:textId="77777777" w:rsidR="00AB7449" w:rsidRDefault="00AB7449" w:rsidP="00BF4CE7">
      <w:pPr>
        <w:jc w:val="both"/>
        <w:rPr>
          <w:b/>
          <w:bCs/>
          <w:lang w:val="en-IN"/>
        </w:rPr>
      </w:pPr>
    </w:p>
    <w:p w14:paraId="6B04B25A" w14:textId="77777777" w:rsidR="00AB7449" w:rsidRDefault="00AB7449" w:rsidP="00BF4CE7">
      <w:pPr>
        <w:jc w:val="both"/>
        <w:rPr>
          <w:b/>
          <w:bCs/>
          <w:lang w:val="en-IN"/>
        </w:rPr>
      </w:pPr>
    </w:p>
    <w:p w14:paraId="62E7A49C" w14:textId="42A5CDFB" w:rsidR="00AB7449" w:rsidRDefault="00620BE4" w:rsidP="00BF4CE7">
      <w:pPr>
        <w:jc w:val="both"/>
        <w:rPr>
          <w:b/>
          <w:bCs/>
          <w:lang w:val="en-IN"/>
        </w:rPr>
      </w:pPr>
      <w:r>
        <w:rPr>
          <w:noProof/>
        </w:rPr>
        <w:drawing>
          <wp:inline distT="0" distB="0" distL="0" distR="0" wp14:anchorId="758127CF" wp14:editId="29FF11DD">
            <wp:extent cx="6294120" cy="3406140"/>
            <wp:effectExtent l="0" t="0" r="0" b="3810"/>
            <wp:docPr id="91486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3406140"/>
                    </a:xfrm>
                    <a:prstGeom prst="rect">
                      <a:avLst/>
                    </a:prstGeom>
                    <a:noFill/>
                    <a:ln>
                      <a:noFill/>
                    </a:ln>
                  </pic:spPr>
                </pic:pic>
              </a:graphicData>
            </a:graphic>
          </wp:inline>
        </w:drawing>
      </w:r>
    </w:p>
    <w:p w14:paraId="68FF8BE8" w14:textId="77777777" w:rsidR="00377BBB" w:rsidRDefault="00377BBB" w:rsidP="00A215EB">
      <w:pPr>
        <w:rPr>
          <w:b/>
          <w:bCs/>
          <w:lang w:val="en-IN"/>
        </w:rPr>
      </w:pPr>
    </w:p>
    <w:p w14:paraId="224D09E0" w14:textId="1AC7406E" w:rsidR="00D77152" w:rsidRDefault="00D77152" w:rsidP="00A215EB">
      <w:pPr>
        <w:rPr>
          <w:lang w:val="en-IN"/>
        </w:rPr>
      </w:pPr>
      <w:r w:rsidRPr="00D77152">
        <w:rPr>
          <w:b/>
          <w:bCs/>
          <w:lang w:val="en-IN"/>
        </w:rPr>
        <w:t>5.4 Domestic vs Non-Domestic Consumption (2025)</w:t>
      </w:r>
      <w:r w:rsidRPr="00D77152">
        <w:rPr>
          <w:lang w:val="en-IN"/>
        </w:rPr>
        <w:br/>
        <w:t xml:space="preserve">Consumers were categorized using keyword matching on the </w:t>
      </w:r>
      <w:proofErr w:type="spellStart"/>
      <w:r w:rsidRPr="00D77152">
        <w:rPr>
          <w:lang w:val="en-IN"/>
        </w:rPr>
        <w:t>catdesc</w:t>
      </w:r>
      <w:proofErr w:type="spellEnd"/>
      <w:r w:rsidRPr="00D77152">
        <w:rPr>
          <w:lang w:val="en-IN"/>
        </w:rPr>
        <w:t xml:space="preserve"> field. The pie chart highlighted </w:t>
      </w:r>
      <w:proofErr w:type="gramStart"/>
      <w:r w:rsidRPr="00D77152">
        <w:rPr>
          <w:lang w:val="en-IN"/>
        </w:rPr>
        <w:t>that Domestic users</w:t>
      </w:r>
      <w:proofErr w:type="gramEnd"/>
      <w:r w:rsidRPr="00D77152">
        <w:rPr>
          <w:lang w:val="en-IN"/>
        </w:rPr>
        <w:t xml:space="preserve"> constituted the majority of usage, showcasing the importance of household electricity optimization strategies.</w:t>
      </w:r>
    </w:p>
    <w:p w14:paraId="743E6001" w14:textId="77777777" w:rsidR="003754D1" w:rsidRDefault="003754D1" w:rsidP="00BF4CE7">
      <w:pPr>
        <w:jc w:val="both"/>
        <w:rPr>
          <w:lang w:val="en-IN"/>
        </w:rPr>
      </w:pPr>
    </w:p>
    <w:p w14:paraId="02CB3129" w14:textId="0B5747B7" w:rsidR="00620BE4" w:rsidRDefault="00620BE4" w:rsidP="00BF4CE7">
      <w:pPr>
        <w:jc w:val="both"/>
        <w:rPr>
          <w:b/>
          <w:bCs/>
          <w:lang w:val="en-IN"/>
        </w:rPr>
      </w:pPr>
      <w:r w:rsidRPr="00620BE4">
        <w:rPr>
          <w:b/>
          <w:bCs/>
          <w:lang w:val="en-IN"/>
        </w:rPr>
        <w:t>5.4.1 Code Used</w:t>
      </w:r>
    </w:p>
    <w:p w14:paraId="27387736" w14:textId="2E6700B0" w:rsidR="00620BE4" w:rsidRPr="00620BE4" w:rsidRDefault="00620BE4" w:rsidP="00BF4CE7">
      <w:pPr>
        <w:jc w:val="both"/>
        <w:rPr>
          <w:b/>
          <w:bCs/>
          <w:lang w:val="en-IN"/>
        </w:rPr>
      </w:pPr>
      <w:r w:rsidRPr="00620BE4">
        <w:rPr>
          <w:b/>
          <w:bCs/>
          <w:lang w:val="en-IN"/>
        </w:rPr>
        <w:t>import pandas as pd</w:t>
      </w:r>
    </w:p>
    <w:p w14:paraId="3C421381" w14:textId="4092252C" w:rsidR="00620BE4" w:rsidRPr="00620BE4" w:rsidRDefault="00620BE4" w:rsidP="00BF4CE7">
      <w:pPr>
        <w:jc w:val="both"/>
        <w:rPr>
          <w:b/>
          <w:bCs/>
          <w:lang w:val="en-IN"/>
        </w:rPr>
      </w:pPr>
      <w:r w:rsidRPr="00620BE4">
        <w:rPr>
          <w:b/>
          <w:bCs/>
          <w:lang w:val="en-IN"/>
        </w:rPr>
        <w:t xml:space="preserve">import </w:t>
      </w:r>
      <w:proofErr w:type="spellStart"/>
      <w:proofErr w:type="gramStart"/>
      <w:r w:rsidRPr="00620BE4">
        <w:rPr>
          <w:b/>
          <w:bCs/>
          <w:lang w:val="en-IN"/>
        </w:rPr>
        <w:t>matplotlib.pyplot</w:t>
      </w:r>
      <w:proofErr w:type="spellEnd"/>
      <w:proofErr w:type="gramEnd"/>
      <w:r w:rsidRPr="00620BE4">
        <w:rPr>
          <w:b/>
          <w:bCs/>
          <w:lang w:val="en-IN"/>
        </w:rPr>
        <w:t xml:space="preserve"> as </w:t>
      </w:r>
      <w:proofErr w:type="spellStart"/>
      <w:r w:rsidRPr="00620BE4">
        <w:rPr>
          <w:b/>
          <w:bCs/>
          <w:lang w:val="en-IN"/>
        </w:rPr>
        <w:t>plt</w:t>
      </w:r>
      <w:proofErr w:type="spellEnd"/>
    </w:p>
    <w:p w14:paraId="0C5E2E5E" w14:textId="41A8DC88" w:rsidR="00620BE4" w:rsidRPr="00620BE4" w:rsidRDefault="00620BE4" w:rsidP="00BF4CE7">
      <w:pPr>
        <w:jc w:val="both"/>
        <w:rPr>
          <w:b/>
          <w:bCs/>
          <w:lang w:val="en-IN"/>
        </w:rPr>
      </w:pPr>
      <w:proofErr w:type="spellStart"/>
      <w:r w:rsidRPr="00620BE4">
        <w:rPr>
          <w:b/>
          <w:bCs/>
          <w:lang w:val="en-IN"/>
        </w:rPr>
        <w:t>df</w:t>
      </w:r>
      <w:proofErr w:type="spellEnd"/>
      <w:r w:rsidRPr="00620BE4">
        <w:rPr>
          <w:b/>
          <w:bCs/>
          <w:lang w:val="en-IN"/>
        </w:rPr>
        <w:t xml:space="preserve"> = </w:t>
      </w:r>
      <w:proofErr w:type="gramStart"/>
      <w:r w:rsidRPr="00620BE4">
        <w:rPr>
          <w:b/>
          <w:bCs/>
          <w:lang w:val="en-IN"/>
        </w:rPr>
        <w:t>pd.read</w:t>
      </w:r>
      <w:proofErr w:type="gramEnd"/>
      <w:r w:rsidRPr="00620BE4">
        <w:rPr>
          <w:b/>
          <w:bCs/>
          <w:lang w:val="en-IN"/>
        </w:rPr>
        <w:t>_csv("C:\\Users\\ganiv\\Downloads\\consumption_details_03_2025.csv")</w:t>
      </w:r>
    </w:p>
    <w:p w14:paraId="14258759" w14:textId="77777777" w:rsidR="00620BE4" w:rsidRPr="00620BE4" w:rsidRDefault="00620BE4" w:rsidP="00BF4CE7">
      <w:pPr>
        <w:jc w:val="both"/>
        <w:rPr>
          <w:b/>
          <w:bCs/>
          <w:lang w:val="en-IN"/>
        </w:rPr>
      </w:pPr>
    </w:p>
    <w:p w14:paraId="7EC61877" w14:textId="77777777" w:rsidR="00620BE4" w:rsidRPr="00620BE4" w:rsidRDefault="00620BE4" w:rsidP="00BF4CE7">
      <w:pPr>
        <w:jc w:val="both"/>
        <w:rPr>
          <w:b/>
          <w:bCs/>
          <w:lang w:val="en-IN"/>
        </w:rPr>
      </w:pPr>
      <w:r w:rsidRPr="00620BE4">
        <w:rPr>
          <w:b/>
          <w:bCs/>
          <w:lang w:val="en-IN"/>
        </w:rPr>
        <w:t># Classify into Domestic and Non-Domestic</w:t>
      </w:r>
    </w:p>
    <w:p w14:paraId="10A59890" w14:textId="06211531" w:rsidR="00620BE4" w:rsidRPr="00620BE4" w:rsidRDefault="00620BE4" w:rsidP="00BF4CE7">
      <w:pPr>
        <w:jc w:val="both"/>
        <w:rPr>
          <w:b/>
          <w:bCs/>
          <w:lang w:val="en-IN"/>
        </w:rPr>
      </w:pPr>
      <w:proofErr w:type="spellStart"/>
      <w:r w:rsidRPr="00620BE4">
        <w:rPr>
          <w:b/>
          <w:bCs/>
          <w:lang w:val="en-IN"/>
        </w:rPr>
        <w:t>df</w:t>
      </w:r>
      <w:proofErr w:type="spellEnd"/>
      <w:r w:rsidRPr="00620BE4">
        <w:rPr>
          <w:b/>
          <w:bCs/>
          <w:lang w:val="en-IN"/>
        </w:rPr>
        <w:t>['</w:t>
      </w:r>
      <w:proofErr w:type="spellStart"/>
      <w:r w:rsidRPr="00620BE4">
        <w:rPr>
          <w:b/>
          <w:bCs/>
          <w:lang w:val="en-IN"/>
        </w:rPr>
        <w:t>consumer_type</w:t>
      </w:r>
      <w:proofErr w:type="spellEnd"/>
      <w:r w:rsidRPr="00620BE4">
        <w:rPr>
          <w:b/>
          <w:bCs/>
          <w:lang w:val="en-IN"/>
        </w:rPr>
        <w:t xml:space="preserve">'] = </w:t>
      </w:r>
      <w:proofErr w:type="spellStart"/>
      <w:r w:rsidRPr="00620BE4">
        <w:rPr>
          <w:b/>
          <w:bCs/>
          <w:lang w:val="en-IN"/>
        </w:rPr>
        <w:t>df</w:t>
      </w:r>
      <w:proofErr w:type="spellEnd"/>
      <w:r w:rsidRPr="00620BE4">
        <w:rPr>
          <w:b/>
          <w:bCs/>
          <w:lang w:val="en-IN"/>
        </w:rPr>
        <w:t>['</w:t>
      </w:r>
      <w:proofErr w:type="spellStart"/>
      <w:r w:rsidRPr="00620BE4">
        <w:rPr>
          <w:b/>
          <w:bCs/>
          <w:lang w:val="en-IN"/>
        </w:rPr>
        <w:t>catdesc</w:t>
      </w:r>
      <w:proofErr w:type="spellEnd"/>
      <w:r w:rsidRPr="00620BE4">
        <w:rPr>
          <w:b/>
          <w:bCs/>
          <w:lang w:val="en-IN"/>
        </w:rPr>
        <w:t>'</w:t>
      </w:r>
      <w:proofErr w:type="gramStart"/>
      <w:r w:rsidRPr="00620BE4">
        <w:rPr>
          <w:b/>
          <w:bCs/>
          <w:lang w:val="en-IN"/>
        </w:rPr>
        <w:t>].apply</w:t>
      </w:r>
      <w:proofErr w:type="gramEnd"/>
      <w:r w:rsidRPr="00620BE4">
        <w:rPr>
          <w:b/>
          <w:bCs/>
          <w:lang w:val="en-IN"/>
        </w:rPr>
        <w:t>(</w:t>
      </w:r>
      <w:r w:rsidRPr="00620BE4">
        <w:rPr>
          <w:b/>
          <w:bCs/>
          <w:i/>
          <w:iCs/>
          <w:lang w:val="en-IN"/>
        </w:rPr>
        <w:t>lambda</w:t>
      </w:r>
      <w:r w:rsidRPr="00620BE4">
        <w:rPr>
          <w:b/>
          <w:bCs/>
          <w:lang w:val="en-IN"/>
        </w:rPr>
        <w:t xml:space="preserve"> </w:t>
      </w:r>
      <w:r w:rsidRPr="00620BE4">
        <w:rPr>
          <w:b/>
          <w:bCs/>
          <w:i/>
          <w:iCs/>
          <w:lang w:val="en-IN"/>
        </w:rPr>
        <w:t>x</w:t>
      </w:r>
      <w:r w:rsidRPr="00620BE4">
        <w:rPr>
          <w:b/>
          <w:bCs/>
          <w:lang w:val="en-IN"/>
        </w:rPr>
        <w:t xml:space="preserve">: 'Domestic' if 'DOMESTIC' in </w:t>
      </w:r>
      <w:r w:rsidRPr="00620BE4">
        <w:rPr>
          <w:b/>
          <w:bCs/>
          <w:i/>
          <w:iCs/>
          <w:lang w:val="en-IN"/>
        </w:rPr>
        <w:t>str</w:t>
      </w:r>
      <w:r w:rsidRPr="00620BE4">
        <w:rPr>
          <w:b/>
          <w:bCs/>
          <w:lang w:val="en-IN"/>
        </w:rPr>
        <w:t>(x</w:t>
      </w:r>
      <w:proofErr w:type="gramStart"/>
      <w:r w:rsidRPr="00620BE4">
        <w:rPr>
          <w:b/>
          <w:bCs/>
          <w:lang w:val="en-IN"/>
        </w:rPr>
        <w:t>).upper</w:t>
      </w:r>
      <w:proofErr w:type="gramEnd"/>
      <w:r w:rsidRPr="00620BE4">
        <w:rPr>
          <w:b/>
          <w:bCs/>
          <w:lang w:val="en-IN"/>
        </w:rPr>
        <w:t>() else '</w:t>
      </w:r>
      <w:proofErr w:type="gramStart"/>
      <w:r w:rsidRPr="00620BE4">
        <w:rPr>
          <w:b/>
          <w:bCs/>
          <w:lang w:val="en-IN"/>
        </w:rPr>
        <w:t>Non-Domestic</w:t>
      </w:r>
      <w:proofErr w:type="gramEnd"/>
      <w:r w:rsidRPr="00620BE4">
        <w:rPr>
          <w:b/>
          <w:bCs/>
          <w:lang w:val="en-IN"/>
        </w:rPr>
        <w:t>')</w:t>
      </w:r>
    </w:p>
    <w:p w14:paraId="3BDA89D4" w14:textId="77777777" w:rsidR="00620BE4" w:rsidRPr="00620BE4" w:rsidRDefault="00620BE4" w:rsidP="00BF4CE7">
      <w:pPr>
        <w:jc w:val="both"/>
        <w:rPr>
          <w:b/>
          <w:bCs/>
          <w:lang w:val="en-IN"/>
        </w:rPr>
      </w:pPr>
    </w:p>
    <w:p w14:paraId="49E668BA" w14:textId="77777777" w:rsidR="00620BE4" w:rsidRPr="00620BE4" w:rsidRDefault="00620BE4" w:rsidP="00BF4CE7">
      <w:pPr>
        <w:jc w:val="both"/>
        <w:rPr>
          <w:b/>
          <w:bCs/>
          <w:lang w:val="en-IN"/>
        </w:rPr>
      </w:pPr>
      <w:r w:rsidRPr="00620BE4">
        <w:rPr>
          <w:b/>
          <w:bCs/>
          <w:lang w:val="en-IN"/>
        </w:rPr>
        <w:t># Group by type and sum units</w:t>
      </w:r>
    </w:p>
    <w:p w14:paraId="3AB785B8" w14:textId="3E36ACBA" w:rsidR="00620BE4" w:rsidRPr="00620BE4" w:rsidRDefault="00620BE4" w:rsidP="00BF4CE7">
      <w:pPr>
        <w:jc w:val="both"/>
        <w:rPr>
          <w:b/>
          <w:bCs/>
          <w:lang w:val="en-IN"/>
        </w:rPr>
      </w:pPr>
      <w:r w:rsidRPr="00620BE4">
        <w:rPr>
          <w:b/>
          <w:bCs/>
          <w:lang w:val="en-IN"/>
        </w:rPr>
        <w:t xml:space="preserve">summary = </w:t>
      </w:r>
      <w:proofErr w:type="spellStart"/>
      <w:proofErr w:type="gramStart"/>
      <w:r w:rsidRPr="00620BE4">
        <w:rPr>
          <w:b/>
          <w:bCs/>
          <w:lang w:val="en-IN"/>
        </w:rPr>
        <w:t>df.groupby</w:t>
      </w:r>
      <w:proofErr w:type="spellEnd"/>
      <w:proofErr w:type="gramEnd"/>
      <w:r w:rsidRPr="00620BE4">
        <w:rPr>
          <w:b/>
          <w:bCs/>
          <w:lang w:val="en-IN"/>
        </w:rPr>
        <w:t>('</w:t>
      </w:r>
      <w:proofErr w:type="spellStart"/>
      <w:r w:rsidRPr="00620BE4">
        <w:rPr>
          <w:b/>
          <w:bCs/>
          <w:lang w:val="en-IN"/>
        </w:rPr>
        <w:t>consumer_type</w:t>
      </w:r>
      <w:proofErr w:type="spellEnd"/>
      <w:proofErr w:type="gramStart"/>
      <w:r w:rsidRPr="00620BE4">
        <w:rPr>
          <w:b/>
          <w:bCs/>
          <w:lang w:val="en-IN"/>
        </w:rPr>
        <w:t>')[</w:t>
      </w:r>
      <w:proofErr w:type="gramEnd"/>
      <w:r w:rsidRPr="00620BE4">
        <w:rPr>
          <w:b/>
          <w:bCs/>
          <w:lang w:val="en-IN"/>
        </w:rPr>
        <w:t>'units'</w:t>
      </w:r>
      <w:proofErr w:type="gramStart"/>
      <w:r w:rsidRPr="00620BE4">
        <w:rPr>
          <w:b/>
          <w:bCs/>
          <w:lang w:val="en-IN"/>
        </w:rPr>
        <w:t>].sum</w:t>
      </w:r>
      <w:proofErr w:type="gramEnd"/>
      <w:r w:rsidRPr="00620BE4">
        <w:rPr>
          <w:b/>
          <w:bCs/>
          <w:lang w:val="en-IN"/>
        </w:rPr>
        <w:t>()</w:t>
      </w:r>
    </w:p>
    <w:p w14:paraId="2D91A40F" w14:textId="77777777" w:rsidR="00620BE4" w:rsidRPr="00620BE4" w:rsidRDefault="00620BE4" w:rsidP="00BF4CE7">
      <w:pPr>
        <w:jc w:val="both"/>
        <w:rPr>
          <w:b/>
          <w:bCs/>
          <w:lang w:val="en-IN"/>
        </w:rPr>
      </w:pPr>
      <w:r w:rsidRPr="00620BE4">
        <w:rPr>
          <w:b/>
          <w:bCs/>
          <w:lang w:val="en-IN"/>
        </w:rPr>
        <w:t># Plotting Pie Chart</w:t>
      </w:r>
    </w:p>
    <w:p w14:paraId="474FA07A" w14:textId="528D30B0" w:rsidR="00620BE4" w:rsidRPr="00620BE4" w:rsidRDefault="00620BE4" w:rsidP="00BF4CE7">
      <w:pPr>
        <w:jc w:val="both"/>
        <w:rPr>
          <w:b/>
          <w:bCs/>
          <w:lang w:val="en-IN"/>
        </w:rPr>
      </w:pPr>
      <w:proofErr w:type="spellStart"/>
      <w:proofErr w:type="gramStart"/>
      <w:r w:rsidRPr="00620BE4">
        <w:rPr>
          <w:b/>
          <w:bCs/>
          <w:lang w:val="en-IN"/>
        </w:rPr>
        <w:t>plt.figure</w:t>
      </w:r>
      <w:proofErr w:type="spellEnd"/>
      <w:proofErr w:type="gramEnd"/>
      <w:r w:rsidRPr="00620BE4">
        <w:rPr>
          <w:b/>
          <w:bCs/>
          <w:lang w:val="en-IN"/>
        </w:rPr>
        <w:t>(</w:t>
      </w:r>
      <w:proofErr w:type="spellStart"/>
      <w:r w:rsidRPr="00620BE4">
        <w:rPr>
          <w:b/>
          <w:bCs/>
          <w:i/>
          <w:iCs/>
          <w:lang w:val="en-IN"/>
        </w:rPr>
        <w:t>figsize</w:t>
      </w:r>
      <w:proofErr w:type="spellEnd"/>
      <w:proofErr w:type="gramStart"/>
      <w:r w:rsidRPr="00620BE4">
        <w:rPr>
          <w:b/>
          <w:bCs/>
          <w:lang w:val="en-IN"/>
        </w:rPr>
        <w:t>=(</w:t>
      </w:r>
      <w:proofErr w:type="gramEnd"/>
      <w:r w:rsidRPr="00620BE4">
        <w:rPr>
          <w:b/>
          <w:bCs/>
          <w:lang w:val="en-IN"/>
        </w:rPr>
        <w:t>6, 6))</w:t>
      </w:r>
    </w:p>
    <w:p w14:paraId="54CC37AB" w14:textId="0D91B6F8" w:rsidR="00620BE4" w:rsidRPr="00620BE4" w:rsidRDefault="00620BE4" w:rsidP="00BF4CE7">
      <w:pPr>
        <w:jc w:val="both"/>
        <w:rPr>
          <w:b/>
          <w:bCs/>
          <w:lang w:val="en-IN"/>
        </w:rPr>
      </w:pPr>
      <w:proofErr w:type="spellStart"/>
      <w:proofErr w:type="gramStart"/>
      <w:r w:rsidRPr="00620BE4">
        <w:rPr>
          <w:b/>
          <w:bCs/>
          <w:lang w:val="en-IN"/>
        </w:rPr>
        <w:t>plt.pie</w:t>
      </w:r>
      <w:proofErr w:type="spellEnd"/>
      <w:r w:rsidRPr="00620BE4">
        <w:rPr>
          <w:b/>
          <w:bCs/>
          <w:lang w:val="en-IN"/>
        </w:rPr>
        <w:t>(</w:t>
      </w:r>
      <w:proofErr w:type="gramEnd"/>
      <w:r w:rsidRPr="00620BE4">
        <w:rPr>
          <w:b/>
          <w:bCs/>
          <w:lang w:val="en-IN"/>
        </w:rPr>
        <w:t xml:space="preserve">summary, </w:t>
      </w:r>
      <w:r w:rsidRPr="00620BE4">
        <w:rPr>
          <w:b/>
          <w:bCs/>
          <w:i/>
          <w:iCs/>
          <w:lang w:val="en-IN"/>
        </w:rPr>
        <w:t>labels</w:t>
      </w:r>
      <w:r w:rsidRPr="00620BE4">
        <w:rPr>
          <w:b/>
          <w:bCs/>
          <w:lang w:val="en-IN"/>
        </w:rPr>
        <w:t>=</w:t>
      </w:r>
      <w:proofErr w:type="spellStart"/>
      <w:proofErr w:type="gramStart"/>
      <w:r w:rsidRPr="00620BE4">
        <w:rPr>
          <w:b/>
          <w:bCs/>
          <w:lang w:val="en-IN"/>
        </w:rPr>
        <w:t>summary.index</w:t>
      </w:r>
      <w:proofErr w:type="spellEnd"/>
      <w:proofErr w:type="gramEnd"/>
      <w:r w:rsidRPr="00620BE4">
        <w:rPr>
          <w:b/>
          <w:bCs/>
          <w:lang w:val="en-IN"/>
        </w:rPr>
        <w:t xml:space="preserve">, </w:t>
      </w:r>
      <w:proofErr w:type="spellStart"/>
      <w:r w:rsidRPr="00620BE4">
        <w:rPr>
          <w:b/>
          <w:bCs/>
          <w:i/>
          <w:iCs/>
          <w:lang w:val="en-IN"/>
        </w:rPr>
        <w:t>autopct</w:t>
      </w:r>
      <w:proofErr w:type="spellEnd"/>
      <w:r w:rsidRPr="00620BE4">
        <w:rPr>
          <w:b/>
          <w:bCs/>
          <w:lang w:val="en-IN"/>
        </w:rPr>
        <w:t xml:space="preserve">='%1.1f%%', </w:t>
      </w:r>
      <w:proofErr w:type="spellStart"/>
      <w:r w:rsidRPr="00620BE4">
        <w:rPr>
          <w:b/>
          <w:bCs/>
          <w:i/>
          <w:iCs/>
          <w:lang w:val="en-IN"/>
        </w:rPr>
        <w:t>colors</w:t>
      </w:r>
      <w:proofErr w:type="spellEnd"/>
      <w:proofErr w:type="gramStart"/>
      <w:r w:rsidRPr="00620BE4">
        <w:rPr>
          <w:b/>
          <w:bCs/>
          <w:lang w:val="en-IN"/>
        </w:rPr>
        <w:t>=[</w:t>
      </w:r>
      <w:proofErr w:type="gramEnd"/>
      <w:r w:rsidRPr="00620BE4">
        <w:rPr>
          <w:b/>
          <w:bCs/>
          <w:lang w:val="en-IN"/>
        </w:rPr>
        <w:t xml:space="preserve">'#8fd9a8', '#ff9999'], </w:t>
      </w:r>
      <w:proofErr w:type="spellStart"/>
      <w:r w:rsidRPr="00620BE4">
        <w:rPr>
          <w:b/>
          <w:bCs/>
          <w:i/>
          <w:iCs/>
          <w:lang w:val="en-IN"/>
        </w:rPr>
        <w:t>startangle</w:t>
      </w:r>
      <w:proofErr w:type="spellEnd"/>
      <w:r w:rsidRPr="00620BE4">
        <w:rPr>
          <w:b/>
          <w:bCs/>
          <w:lang w:val="en-IN"/>
        </w:rPr>
        <w:t>=90)</w:t>
      </w:r>
    </w:p>
    <w:p w14:paraId="398082AC" w14:textId="2A24F235" w:rsidR="00620BE4" w:rsidRPr="00620BE4" w:rsidRDefault="00620BE4" w:rsidP="00BF4CE7">
      <w:pPr>
        <w:jc w:val="both"/>
        <w:rPr>
          <w:b/>
          <w:bCs/>
          <w:lang w:val="en-IN"/>
        </w:rPr>
      </w:pPr>
      <w:proofErr w:type="spellStart"/>
      <w:proofErr w:type="gramStart"/>
      <w:r w:rsidRPr="00620BE4">
        <w:rPr>
          <w:b/>
          <w:bCs/>
          <w:lang w:val="en-IN"/>
        </w:rPr>
        <w:t>plt.title</w:t>
      </w:r>
      <w:proofErr w:type="spellEnd"/>
      <w:proofErr w:type="gramEnd"/>
      <w:r w:rsidRPr="00620BE4">
        <w:rPr>
          <w:b/>
          <w:bCs/>
          <w:lang w:val="en-IN"/>
        </w:rPr>
        <w:t xml:space="preserve">('Telangana Electricity Consumption Share: Domestic vs Non-Domestic </w:t>
      </w:r>
      <w:proofErr w:type="gramStart"/>
      <w:r w:rsidRPr="00620BE4">
        <w:rPr>
          <w:b/>
          <w:bCs/>
          <w:lang w:val="en-IN"/>
        </w:rPr>
        <w:t>March(</w:t>
      </w:r>
      <w:proofErr w:type="gramEnd"/>
      <w:r w:rsidRPr="00620BE4">
        <w:rPr>
          <w:b/>
          <w:bCs/>
          <w:lang w:val="en-IN"/>
        </w:rPr>
        <w:t>2025)')</w:t>
      </w:r>
    </w:p>
    <w:p w14:paraId="1221DB60" w14:textId="666C91E0" w:rsidR="00620BE4" w:rsidRPr="00620BE4" w:rsidRDefault="00620BE4" w:rsidP="00BF4CE7">
      <w:pPr>
        <w:jc w:val="both"/>
        <w:rPr>
          <w:b/>
          <w:bCs/>
          <w:lang w:val="en-IN"/>
        </w:rPr>
      </w:pPr>
      <w:proofErr w:type="spellStart"/>
      <w:proofErr w:type="gramStart"/>
      <w:r w:rsidRPr="00620BE4">
        <w:rPr>
          <w:b/>
          <w:bCs/>
          <w:lang w:val="en-IN"/>
        </w:rPr>
        <w:t>plt.axis</w:t>
      </w:r>
      <w:proofErr w:type="spellEnd"/>
      <w:proofErr w:type="gramEnd"/>
      <w:r w:rsidRPr="00620BE4">
        <w:rPr>
          <w:b/>
          <w:bCs/>
          <w:lang w:val="en-IN"/>
        </w:rPr>
        <w:t>('equal</w:t>
      </w:r>
      <w:proofErr w:type="gramStart"/>
      <w:r w:rsidRPr="00620BE4">
        <w:rPr>
          <w:b/>
          <w:bCs/>
          <w:lang w:val="en-IN"/>
        </w:rPr>
        <w:t>')  #</w:t>
      </w:r>
      <w:proofErr w:type="gramEnd"/>
      <w:r w:rsidRPr="00620BE4">
        <w:rPr>
          <w:b/>
          <w:bCs/>
          <w:lang w:val="en-IN"/>
        </w:rPr>
        <w:t xml:space="preserve"> Equal aspect ratio makes the pie a circle.</w:t>
      </w:r>
    </w:p>
    <w:p w14:paraId="37E9B204" w14:textId="6E25282C" w:rsidR="00620BE4" w:rsidRPr="00620BE4" w:rsidRDefault="00620BE4" w:rsidP="00BF4CE7">
      <w:pPr>
        <w:jc w:val="both"/>
        <w:rPr>
          <w:b/>
          <w:bCs/>
          <w:lang w:val="en-IN"/>
        </w:rPr>
      </w:pPr>
      <w:proofErr w:type="spellStart"/>
      <w:proofErr w:type="gramStart"/>
      <w:r w:rsidRPr="00620BE4">
        <w:rPr>
          <w:b/>
          <w:bCs/>
          <w:lang w:val="en-IN"/>
        </w:rPr>
        <w:t>plt.tight</w:t>
      </w:r>
      <w:proofErr w:type="gramEnd"/>
      <w:r w:rsidRPr="00620BE4">
        <w:rPr>
          <w:b/>
          <w:bCs/>
          <w:lang w:val="en-IN"/>
        </w:rPr>
        <w:t>_</w:t>
      </w:r>
      <w:proofErr w:type="gramStart"/>
      <w:r w:rsidRPr="00620BE4">
        <w:rPr>
          <w:b/>
          <w:bCs/>
          <w:lang w:val="en-IN"/>
        </w:rPr>
        <w:t>layout</w:t>
      </w:r>
      <w:proofErr w:type="spellEnd"/>
      <w:r w:rsidRPr="00620BE4">
        <w:rPr>
          <w:b/>
          <w:bCs/>
          <w:lang w:val="en-IN"/>
        </w:rPr>
        <w:t>(</w:t>
      </w:r>
      <w:proofErr w:type="gramEnd"/>
      <w:r w:rsidRPr="00620BE4">
        <w:rPr>
          <w:b/>
          <w:bCs/>
          <w:lang w:val="en-IN"/>
        </w:rPr>
        <w:t>)</w:t>
      </w:r>
    </w:p>
    <w:p w14:paraId="6CE420E6" w14:textId="22830C1C" w:rsidR="00620BE4" w:rsidRDefault="00620BE4" w:rsidP="00BF4CE7">
      <w:pPr>
        <w:jc w:val="both"/>
        <w:rPr>
          <w:b/>
          <w:bCs/>
          <w:lang w:val="en-IN"/>
        </w:rPr>
      </w:pPr>
      <w:proofErr w:type="spellStart"/>
      <w:proofErr w:type="gramStart"/>
      <w:r w:rsidRPr="00620BE4">
        <w:rPr>
          <w:b/>
          <w:bCs/>
          <w:lang w:val="en-IN"/>
        </w:rPr>
        <w:t>plt.show</w:t>
      </w:r>
      <w:proofErr w:type="spellEnd"/>
      <w:proofErr w:type="gramEnd"/>
      <w:r w:rsidRPr="00620BE4">
        <w:rPr>
          <w:b/>
          <w:bCs/>
          <w:lang w:val="en-IN"/>
        </w:rPr>
        <w:t>()</w:t>
      </w:r>
    </w:p>
    <w:p w14:paraId="7D450A97" w14:textId="77777777" w:rsidR="00620BE4" w:rsidRDefault="00620BE4" w:rsidP="00BF4CE7">
      <w:pPr>
        <w:jc w:val="both"/>
        <w:rPr>
          <w:b/>
          <w:bCs/>
          <w:lang w:val="en-IN"/>
        </w:rPr>
      </w:pPr>
    </w:p>
    <w:p w14:paraId="354F567E" w14:textId="77777777" w:rsidR="00620BE4" w:rsidRDefault="00620BE4" w:rsidP="00BF4CE7">
      <w:pPr>
        <w:jc w:val="both"/>
        <w:rPr>
          <w:b/>
          <w:bCs/>
          <w:lang w:val="en-IN"/>
        </w:rPr>
      </w:pPr>
    </w:p>
    <w:p w14:paraId="605547A5" w14:textId="77559102" w:rsidR="00620BE4" w:rsidRDefault="00620BE4" w:rsidP="00BF4CE7">
      <w:pPr>
        <w:jc w:val="both"/>
        <w:rPr>
          <w:b/>
          <w:bCs/>
          <w:lang w:val="en-IN"/>
        </w:rPr>
      </w:pPr>
      <w:r>
        <w:rPr>
          <w:b/>
          <w:bCs/>
          <w:lang w:val="en-IN"/>
        </w:rPr>
        <w:t>5.4.2</w:t>
      </w:r>
      <w:r w:rsidR="003754D1">
        <w:rPr>
          <w:b/>
          <w:bCs/>
          <w:lang w:val="en-IN"/>
        </w:rPr>
        <w:t xml:space="preserve"> Outcome</w:t>
      </w:r>
    </w:p>
    <w:p w14:paraId="5BA43D72" w14:textId="77777777" w:rsidR="003754D1" w:rsidRDefault="003754D1" w:rsidP="00BF4CE7">
      <w:pPr>
        <w:jc w:val="both"/>
        <w:rPr>
          <w:b/>
          <w:bCs/>
          <w:lang w:val="en-IN"/>
        </w:rPr>
      </w:pPr>
    </w:p>
    <w:p w14:paraId="6C0595E4" w14:textId="4A69FBA3" w:rsidR="00620BE4" w:rsidRDefault="00620BE4" w:rsidP="00BF4CE7">
      <w:pPr>
        <w:jc w:val="both"/>
        <w:rPr>
          <w:b/>
          <w:bCs/>
          <w:lang w:val="en-IN"/>
        </w:rPr>
      </w:pPr>
      <w:r>
        <w:rPr>
          <w:noProof/>
        </w:rPr>
        <w:lastRenderedPageBreak/>
        <w:drawing>
          <wp:inline distT="0" distB="0" distL="0" distR="0" wp14:anchorId="663C356D" wp14:editId="5A03448F">
            <wp:extent cx="6134100" cy="3535680"/>
            <wp:effectExtent l="0" t="0" r="0" b="7620"/>
            <wp:docPr id="1535555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535680"/>
                    </a:xfrm>
                    <a:prstGeom prst="rect">
                      <a:avLst/>
                    </a:prstGeom>
                    <a:noFill/>
                    <a:ln>
                      <a:noFill/>
                    </a:ln>
                  </pic:spPr>
                </pic:pic>
              </a:graphicData>
            </a:graphic>
          </wp:inline>
        </w:drawing>
      </w:r>
    </w:p>
    <w:p w14:paraId="2B57338D" w14:textId="77777777" w:rsidR="00AB7449" w:rsidRDefault="00AB7449" w:rsidP="00BF4CE7">
      <w:pPr>
        <w:jc w:val="both"/>
        <w:rPr>
          <w:b/>
          <w:bCs/>
          <w:lang w:val="en-IN"/>
        </w:rPr>
      </w:pPr>
    </w:p>
    <w:p w14:paraId="71BFAB6B" w14:textId="77777777" w:rsidR="00AB7449" w:rsidRDefault="00AB7449" w:rsidP="00BF4CE7">
      <w:pPr>
        <w:jc w:val="both"/>
        <w:rPr>
          <w:b/>
          <w:bCs/>
          <w:lang w:val="en-IN"/>
        </w:rPr>
      </w:pPr>
    </w:p>
    <w:p w14:paraId="0080A2A8" w14:textId="2126B0DB" w:rsidR="00D77152" w:rsidRDefault="00D77152" w:rsidP="009D2DA7">
      <w:pPr>
        <w:rPr>
          <w:lang w:val="en-IN"/>
        </w:rPr>
      </w:pPr>
      <w:proofErr w:type="gramStart"/>
      <w:r w:rsidRPr="00D77152">
        <w:rPr>
          <w:b/>
          <w:bCs/>
          <w:lang w:val="en-IN"/>
        </w:rPr>
        <w:t xml:space="preserve">5.5 </w:t>
      </w:r>
      <w:r w:rsidR="009D2DA7">
        <w:rPr>
          <w:b/>
          <w:bCs/>
          <w:lang w:val="en-IN"/>
        </w:rPr>
        <w:t xml:space="preserve"> </w:t>
      </w:r>
      <w:r w:rsidRPr="00D77152">
        <w:rPr>
          <w:b/>
          <w:bCs/>
          <w:lang w:val="en-IN"/>
        </w:rPr>
        <w:t>Sudden</w:t>
      </w:r>
      <w:proofErr w:type="gramEnd"/>
      <w:r w:rsidRPr="00D77152">
        <w:rPr>
          <w:b/>
          <w:bCs/>
          <w:lang w:val="en-IN"/>
        </w:rPr>
        <w:t xml:space="preserve"> Usage Spikes in 2024</w:t>
      </w:r>
      <w:r w:rsidR="00C10867">
        <w:rPr>
          <w:b/>
          <w:bCs/>
          <w:lang w:val="en-IN"/>
        </w:rPr>
        <w:t xml:space="preserve"> </w:t>
      </w:r>
      <w:r w:rsidRPr="00D77152">
        <w:rPr>
          <w:lang w:val="en-IN"/>
        </w:rPr>
        <w:br/>
        <w:t>By calculating month-over-month differences, sudden spikes were identified. Any month with more than a 20% increase from the previous was marked and highlighted on a line chart. This technique helped detect anomalies such as heatwaves or industrial booms affecting power demand.</w:t>
      </w:r>
      <w:r w:rsidR="00261BF4">
        <w:rPr>
          <w:lang w:val="en-IN"/>
        </w:rPr>
        <w:t xml:space="preserve"> </w:t>
      </w:r>
    </w:p>
    <w:p w14:paraId="1177D463" w14:textId="187445D9" w:rsidR="00620BE4" w:rsidRPr="00D77152" w:rsidRDefault="00620BE4" w:rsidP="00BF4CE7">
      <w:pPr>
        <w:jc w:val="both"/>
        <w:rPr>
          <w:b/>
          <w:bCs/>
          <w:lang w:val="en-IN"/>
        </w:rPr>
      </w:pPr>
      <w:r w:rsidRPr="00620BE4">
        <w:rPr>
          <w:b/>
          <w:bCs/>
          <w:lang w:val="en-IN"/>
        </w:rPr>
        <w:t>5.5.1 Code Used</w:t>
      </w:r>
    </w:p>
    <w:p w14:paraId="199E5912" w14:textId="3FA847BC" w:rsidR="00D77152" w:rsidRDefault="00D77152" w:rsidP="00BF4CE7">
      <w:pPr>
        <w:jc w:val="both"/>
      </w:pPr>
    </w:p>
    <w:p w14:paraId="465A4132" w14:textId="35D4D016" w:rsidR="00620BE4" w:rsidRPr="00620BE4" w:rsidRDefault="00620BE4" w:rsidP="00BF4CE7">
      <w:pPr>
        <w:jc w:val="both"/>
        <w:rPr>
          <w:lang w:val="en-IN"/>
        </w:rPr>
      </w:pPr>
      <w:r w:rsidRPr="00620BE4">
        <w:rPr>
          <w:lang w:val="en-IN"/>
        </w:rPr>
        <w:t>import pandas as pd</w:t>
      </w:r>
    </w:p>
    <w:p w14:paraId="0F83E665" w14:textId="403FBF33" w:rsidR="00620BE4" w:rsidRPr="00620BE4" w:rsidRDefault="00620BE4" w:rsidP="00BF4CE7">
      <w:pPr>
        <w:jc w:val="both"/>
        <w:rPr>
          <w:lang w:val="en-IN"/>
        </w:rPr>
      </w:pPr>
      <w:r w:rsidRPr="00620BE4">
        <w:rPr>
          <w:lang w:val="en-IN"/>
        </w:rPr>
        <w:t xml:space="preserve">import </w:t>
      </w:r>
      <w:proofErr w:type="spellStart"/>
      <w:proofErr w:type="gramStart"/>
      <w:r w:rsidRPr="00620BE4">
        <w:rPr>
          <w:lang w:val="en-IN"/>
        </w:rPr>
        <w:t>matplotlib.pyplot</w:t>
      </w:r>
      <w:proofErr w:type="spellEnd"/>
      <w:proofErr w:type="gramEnd"/>
      <w:r w:rsidRPr="00620BE4">
        <w:rPr>
          <w:lang w:val="en-IN"/>
        </w:rPr>
        <w:t xml:space="preserve"> as </w:t>
      </w:r>
      <w:proofErr w:type="spellStart"/>
      <w:r w:rsidRPr="00620BE4">
        <w:rPr>
          <w:lang w:val="en-IN"/>
        </w:rPr>
        <w:t>plt</w:t>
      </w:r>
      <w:proofErr w:type="spellEnd"/>
    </w:p>
    <w:p w14:paraId="522A7241" w14:textId="77777777" w:rsidR="00620BE4" w:rsidRPr="00620BE4" w:rsidRDefault="00620BE4" w:rsidP="00BF4CE7">
      <w:pPr>
        <w:jc w:val="both"/>
        <w:rPr>
          <w:lang w:val="en-IN"/>
        </w:rPr>
      </w:pPr>
    </w:p>
    <w:p w14:paraId="416DFEFB" w14:textId="77777777" w:rsidR="00620BE4" w:rsidRPr="00620BE4" w:rsidRDefault="00620BE4" w:rsidP="00BF4CE7">
      <w:pPr>
        <w:jc w:val="both"/>
        <w:rPr>
          <w:lang w:val="en-IN"/>
        </w:rPr>
      </w:pPr>
      <w:r w:rsidRPr="00620BE4">
        <w:rPr>
          <w:lang w:val="en-IN"/>
        </w:rPr>
        <w:t># Load the data</w:t>
      </w:r>
    </w:p>
    <w:p w14:paraId="33DBB515" w14:textId="6896CDE2" w:rsidR="00620BE4" w:rsidRPr="00620BE4" w:rsidRDefault="00620BE4" w:rsidP="00BF4CE7">
      <w:pPr>
        <w:jc w:val="both"/>
        <w:rPr>
          <w:lang w:val="en-IN"/>
        </w:rPr>
      </w:pPr>
      <w:proofErr w:type="spellStart"/>
      <w:r w:rsidRPr="00620BE4">
        <w:rPr>
          <w:lang w:val="en-IN"/>
        </w:rPr>
        <w:t>df</w:t>
      </w:r>
      <w:proofErr w:type="spellEnd"/>
      <w:r w:rsidRPr="00620BE4">
        <w:rPr>
          <w:lang w:val="en-IN"/>
        </w:rPr>
        <w:t xml:space="preserve"> = </w:t>
      </w:r>
      <w:proofErr w:type="gramStart"/>
      <w:r w:rsidRPr="00620BE4">
        <w:rPr>
          <w:lang w:val="en-IN"/>
        </w:rPr>
        <w:t>pd.read</w:t>
      </w:r>
      <w:proofErr w:type="gramEnd"/>
      <w:r w:rsidRPr="00620BE4">
        <w:rPr>
          <w:lang w:val="en-IN"/>
        </w:rPr>
        <w:t>_csv("C:\\Users\\ganiv\\OneDrive\\Desktop\\consumption_details_2024allmonths.csv")</w:t>
      </w:r>
    </w:p>
    <w:p w14:paraId="0EBEAE90" w14:textId="77777777" w:rsidR="00620BE4" w:rsidRPr="00620BE4" w:rsidRDefault="00620BE4" w:rsidP="00BF4CE7">
      <w:pPr>
        <w:jc w:val="both"/>
        <w:rPr>
          <w:lang w:val="en-IN"/>
        </w:rPr>
      </w:pPr>
    </w:p>
    <w:p w14:paraId="443B8C2D" w14:textId="77777777" w:rsidR="00620BE4" w:rsidRPr="00620BE4" w:rsidRDefault="00620BE4" w:rsidP="00BF4CE7">
      <w:pPr>
        <w:jc w:val="both"/>
        <w:rPr>
          <w:lang w:val="en-IN"/>
        </w:rPr>
      </w:pPr>
      <w:r w:rsidRPr="00620BE4">
        <w:rPr>
          <w:lang w:val="en-IN"/>
        </w:rPr>
        <w:t># Define correct month order</w:t>
      </w:r>
    </w:p>
    <w:p w14:paraId="3B7D673A" w14:textId="7C654671" w:rsidR="00620BE4" w:rsidRPr="00620BE4" w:rsidRDefault="00620BE4" w:rsidP="00BF4CE7">
      <w:pPr>
        <w:jc w:val="both"/>
        <w:rPr>
          <w:lang w:val="en-IN"/>
        </w:rPr>
      </w:pPr>
      <w:proofErr w:type="spellStart"/>
      <w:r w:rsidRPr="00620BE4">
        <w:rPr>
          <w:lang w:val="en-IN"/>
        </w:rPr>
        <w:t>month_order</w:t>
      </w:r>
      <w:proofErr w:type="spellEnd"/>
      <w:r w:rsidRPr="00620BE4">
        <w:rPr>
          <w:lang w:val="en-IN"/>
        </w:rPr>
        <w:t xml:space="preserve"> = ['January', 'February', 'March', 'April', 'May', 'June',</w:t>
      </w:r>
    </w:p>
    <w:p w14:paraId="54EDDD7B" w14:textId="544C5A1B" w:rsidR="00620BE4" w:rsidRPr="00620BE4" w:rsidRDefault="00620BE4" w:rsidP="00BF4CE7">
      <w:pPr>
        <w:jc w:val="both"/>
        <w:rPr>
          <w:lang w:val="en-IN"/>
        </w:rPr>
      </w:pPr>
      <w:r w:rsidRPr="00620BE4">
        <w:rPr>
          <w:lang w:val="en-IN"/>
        </w:rPr>
        <w:t>'July', 'August', 'September', 'October', 'November', 'December']</w:t>
      </w:r>
    </w:p>
    <w:p w14:paraId="4456A77A" w14:textId="77777777" w:rsidR="00620BE4" w:rsidRPr="00620BE4" w:rsidRDefault="00620BE4" w:rsidP="00BF4CE7">
      <w:pPr>
        <w:jc w:val="both"/>
        <w:rPr>
          <w:lang w:val="en-IN"/>
        </w:rPr>
      </w:pPr>
    </w:p>
    <w:p w14:paraId="4B63CD75" w14:textId="77777777" w:rsidR="00620BE4" w:rsidRPr="00620BE4" w:rsidRDefault="00620BE4" w:rsidP="00BF4CE7">
      <w:pPr>
        <w:jc w:val="both"/>
        <w:rPr>
          <w:lang w:val="en-IN"/>
        </w:rPr>
      </w:pPr>
      <w:r w:rsidRPr="00620BE4">
        <w:rPr>
          <w:lang w:val="en-IN"/>
        </w:rPr>
        <w:t># Ensure months are ordered</w:t>
      </w:r>
    </w:p>
    <w:p w14:paraId="4ECDEF0C" w14:textId="10299DCC" w:rsidR="00620BE4" w:rsidRPr="00620BE4" w:rsidRDefault="00620BE4" w:rsidP="00BF4CE7">
      <w:pPr>
        <w:jc w:val="both"/>
        <w:rPr>
          <w:lang w:val="en-IN"/>
        </w:rPr>
      </w:pPr>
      <w:proofErr w:type="spellStart"/>
      <w:r w:rsidRPr="00620BE4">
        <w:rPr>
          <w:lang w:val="en-IN"/>
        </w:rPr>
        <w:t>df</w:t>
      </w:r>
      <w:proofErr w:type="spellEnd"/>
      <w:r w:rsidRPr="00620BE4">
        <w:rPr>
          <w:lang w:val="en-IN"/>
        </w:rPr>
        <w:t xml:space="preserve">['month'] = </w:t>
      </w:r>
      <w:proofErr w:type="spellStart"/>
      <w:proofErr w:type="gramStart"/>
      <w:r w:rsidRPr="00620BE4">
        <w:rPr>
          <w:lang w:val="en-IN"/>
        </w:rPr>
        <w:t>pd.Categorical</w:t>
      </w:r>
      <w:proofErr w:type="spellEnd"/>
      <w:proofErr w:type="gramEnd"/>
      <w:r w:rsidRPr="00620BE4">
        <w:rPr>
          <w:lang w:val="en-IN"/>
        </w:rPr>
        <w:t>(</w:t>
      </w:r>
      <w:proofErr w:type="spellStart"/>
      <w:r w:rsidRPr="00620BE4">
        <w:rPr>
          <w:lang w:val="en-IN"/>
        </w:rPr>
        <w:t>df</w:t>
      </w:r>
      <w:proofErr w:type="spellEnd"/>
      <w:r w:rsidRPr="00620BE4">
        <w:rPr>
          <w:lang w:val="en-IN"/>
        </w:rPr>
        <w:t xml:space="preserve">['month'], </w:t>
      </w:r>
      <w:r w:rsidRPr="00620BE4">
        <w:rPr>
          <w:i/>
          <w:iCs/>
          <w:lang w:val="en-IN"/>
        </w:rPr>
        <w:t>categories</w:t>
      </w:r>
      <w:r w:rsidRPr="00620BE4">
        <w:rPr>
          <w:lang w:val="en-IN"/>
        </w:rPr>
        <w:t>=</w:t>
      </w:r>
      <w:proofErr w:type="spellStart"/>
      <w:r w:rsidRPr="00620BE4">
        <w:rPr>
          <w:lang w:val="en-IN"/>
        </w:rPr>
        <w:t>month_order</w:t>
      </w:r>
      <w:proofErr w:type="spellEnd"/>
      <w:r w:rsidRPr="00620BE4">
        <w:rPr>
          <w:lang w:val="en-IN"/>
        </w:rPr>
        <w:t xml:space="preserve">, </w:t>
      </w:r>
      <w:r w:rsidRPr="00620BE4">
        <w:rPr>
          <w:i/>
          <w:iCs/>
          <w:lang w:val="en-IN"/>
        </w:rPr>
        <w:t>ordered</w:t>
      </w:r>
      <w:r w:rsidRPr="00620BE4">
        <w:rPr>
          <w:lang w:val="en-IN"/>
        </w:rPr>
        <w:t>=True)</w:t>
      </w:r>
    </w:p>
    <w:p w14:paraId="4D588EA1" w14:textId="77777777" w:rsidR="00620BE4" w:rsidRPr="00620BE4" w:rsidRDefault="00620BE4" w:rsidP="00BF4CE7">
      <w:pPr>
        <w:jc w:val="both"/>
        <w:rPr>
          <w:lang w:val="en-IN"/>
        </w:rPr>
      </w:pPr>
    </w:p>
    <w:p w14:paraId="59648636" w14:textId="77777777" w:rsidR="00620BE4" w:rsidRPr="00620BE4" w:rsidRDefault="00620BE4" w:rsidP="00BF4CE7">
      <w:pPr>
        <w:jc w:val="both"/>
        <w:rPr>
          <w:lang w:val="en-IN"/>
        </w:rPr>
      </w:pPr>
      <w:r w:rsidRPr="00620BE4">
        <w:rPr>
          <w:lang w:val="en-IN"/>
        </w:rPr>
        <w:t># Group by month and sum units</w:t>
      </w:r>
    </w:p>
    <w:p w14:paraId="007DA9A7" w14:textId="27974260" w:rsidR="00620BE4" w:rsidRPr="00620BE4" w:rsidRDefault="00620BE4" w:rsidP="00BF4CE7">
      <w:pPr>
        <w:jc w:val="both"/>
        <w:rPr>
          <w:lang w:val="en-IN"/>
        </w:rPr>
      </w:pPr>
      <w:proofErr w:type="spellStart"/>
      <w:r w:rsidRPr="00620BE4">
        <w:rPr>
          <w:lang w:val="en-IN"/>
        </w:rPr>
        <w:t>monthly_units</w:t>
      </w:r>
      <w:proofErr w:type="spellEnd"/>
      <w:r w:rsidRPr="00620BE4">
        <w:rPr>
          <w:lang w:val="en-IN"/>
        </w:rPr>
        <w:t xml:space="preserve"> = </w:t>
      </w:r>
      <w:proofErr w:type="spellStart"/>
      <w:proofErr w:type="gramStart"/>
      <w:r w:rsidRPr="00620BE4">
        <w:rPr>
          <w:lang w:val="en-IN"/>
        </w:rPr>
        <w:t>df.groupby</w:t>
      </w:r>
      <w:proofErr w:type="spellEnd"/>
      <w:proofErr w:type="gramEnd"/>
      <w:r w:rsidRPr="00620BE4">
        <w:rPr>
          <w:lang w:val="en-IN"/>
        </w:rPr>
        <w:t>('month</w:t>
      </w:r>
      <w:proofErr w:type="gramStart"/>
      <w:r w:rsidRPr="00620BE4">
        <w:rPr>
          <w:lang w:val="en-IN"/>
        </w:rPr>
        <w:t>')[</w:t>
      </w:r>
      <w:proofErr w:type="gramEnd"/>
      <w:r w:rsidRPr="00620BE4">
        <w:rPr>
          <w:lang w:val="en-IN"/>
        </w:rPr>
        <w:t>'units'</w:t>
      </w:r>
      <w:proofErr w:type="gramStart"/>
      <w:r w:rsidRPr="00620BE4">
        <w:rPr>
          <w:lang w:val="en-IN"/>
        </w:rPr>
        <w:t>].sum</w:t>
      </w:r>
      <w:proofErr w:type="gramEnd"/>
      <w:r w:rsidRPr="00620BE4">
        <w:rPr>
          <w:lang w:val="en-IN"/>
        </w:rPr>
        <w:t>(</w:t>
      </w:r>
      <w:proofErr w:type="gramStart"/>
      <w:r w:rsidRPr="00620BE4">
        <w:rPr>
          <w:lang w:val="en-IN"/>
        </w:rPr>
        <w:t>).</w:t>
      </w:r>
      <w:proofErr w:type="spellStart"/>
      <w:r w:rsidRPr="00620BE4">
        <w:rPr>
          <w:lang w:val="en-IN"/>
        </w:rPr>
        <w:t>sort</w:t>
      </w:r>
      <w:proofErr w:type="gramEnd"/>
      <w:r w:rsidRPr="00620BE4">
        <w:rPr>
          <w:lang w:val="en-IN"/>
        </w:rPr>
        <w:t>_</w:t>
      </w:r>
      <w:proofErr w:type="gramStart"/>
      <w:r w:rsidRPr="00620BE4">
        <w:rPr>
          <w:lang w:val="en-IN"/>
        </w:rPr>
        <w:t>index</w:t>
      </w:r>
      <w:proofErr w:type="spellEnd"/>
      <w:r w:rsidRPr="00620BE4">
        <w:rPr>
          <w:lang w:val="en-IN"/>
        </w:rPr>
        <w:t>(</w:t>
      </w:r>
      <w:proofErr w:type="gramEnd"/>
      <w:r w:rsidRPr="00620BE4">
        <w:rPr>
          <w:lang w:val="en-IN"/>
        </w:rPr>
        <w:t>)</w:t>
      </w:r>
    </w:p>
    <w:p w14:paraId="6FE20B96" w14:textId="77777777" w:rsidR="00620BE4" w:rsidRPr="00620BE4" w:rsidRDefault="00620BE4" w:rsidP="00BF4CE7">
      <w:pPr>
        <w:jc w:val="both"/>
        <w:rPr>
          <w:lang w:val="en-IN"/>
        </w:rPr>
      </w:pPr>
    </w:p>
    <w:p w14:paraId="4DE361DE" w14:textId="77777777" w:rsidR="00620BE4" w:rsidRPr="00620BE4" w:rsidRDefault="00620BE4" w:rsidP="00BF4CE7">
      <w:pPr>
        <w:jc w:val="both"/>
        <w:rPr>
          <w:lang w:val="en-IN"/>
        </w:rPr>
      </w:pPr>
      <w:r w:rsidRPr="00620BE4">
        <w:rPr>
          <w:lang w:val="en-IN"/>
        </w:rPr>
        <w:t># Calculate month-over-month difference</w:t>
      </w:r>
    </w:p>
    <w:p w14:paraId="3A5B865B" w14:textId="70DA173E" w:rsidR="00620BE4" w:rsidRPr="00620BE4" w:rsidRDefault="00620BE4" w:rsidP="00BF4CE7">
      <w:pPr>
        <w:jc w:val="both"/>
        <w:rPr>
          <w:lang w:val="en-IN"/>
        </w:rPr>
      </w:pPr>
      <w:r w:rsidRPr="00620BE4">
        <w:rPr>
          <w:lang w:val="en-IN"/>
        </w:rPr>
        <w:t xml:space="preserve">diff = </w:t>
      </w:r>
      <w:proofErr w:type="spellStart"/>
      <w:r w:rsidRPr="00620BE4">
        <w:rPr>
          <w:lang w:val="en-IN"/>
        </w:rPr>
        <w:t>monthly_</w:t>
      </w:r>
      <w:proofErr w:type="gramStart"/>
      <w:r w:rsidRPr="00620BE4">
        <w:rPr>
          <w:lang w:val="en-IN"/>
        </w:rPr>
        <w:t>units.diff</w:t>
      </w:r>
      <w:proofErr w:type="spellEnd"/>
      <w:proofErr w:type="gramEnd"/>
      <w:r w:rsidRPr="00620BE4">
        <w:rPr>
          <w:lang w:val="en-IN"/>
        </w:rPr>
        <w:t>()</w:t>
      </w:r>
    </w:p>
    <w:p w14:paraId="643E28A6" w14:textId="77777777" w:rsidR="00620BE4" w:rsidRPr="00620BE4" w:rsidRDefault="00620BE4" w:rsidP="00BF4CE7">
      <w:pPr>
        <w:jc w:val="both"/>
        <w:rPr>
          <w:lang w:val="en-IN"/>
        </w:rPr>
      </w:pPr>
      <w:r w:rsidRPr="00620BE4">
        <w:rPr>
          <w:lang w:val="en-IN"/>
        </w:rPr>
        <w:t># Define sudden increase threshold (e.g., 20%)</w:t>
      </w:r>
    </w:p>
    <w:p w14:paraId="3FAA4F1B" w14:textId="79BA9277" w:rsidR="00620BE4" w:rsidRPr="00620BE4" w:rsidRDefault="00620BE4" w:rsidP="00BF4CE7">
      <w:pPr>
        <w:jc w:val="both"/>
        <w:rPr>
          <w:lang w:val="en-IN"/>
        </w:rPr>
      </w:pPr>
      <w:r w:rsidRPr="00620BE4">
        <w:rPr>
          <w:lang w:val="en-IN"/>
        </w:rPr>
        <w:t>threshold = 0.2</w:t>
      </w:r>
    </w:p>
    <w:p w14:paraId="1D885C03" w14:textId="0591E3A2" w:rsidR="00620BE4" w:rsidRPr="00620BE4" w:rsidRDefault="00620BE4" w:rsidP="00BF4CE7">
      <w:pPr>
        <w:jc w:val="both"/>
        <w:rPr>
          <w:lang w:val="en-IN"/>
        </w:rPr>
      </w:pPr>
      <w:proofErr w:type="spellStart"/>
      <w:r w:rsidRPr="00620BE4">
        <w:rPr>
          <w:lang w:val="en-IN"/>
        </w:rPr>
        <w:t>sudden_increase</w:t>
      </w:r>
      <w:proofErr w:type="spellEnd"/>
      <w:r w:rsidRPr="00620BE4">
        <w:rPr>
          <w:lang w:val="en-IN"/>
        </w:rPr>
        <w:t xml:space="preserve"> = diff &gt; (</w:t>
      </w:r>
      <w:proofErr w:type="spellStart"/>
      <w:r w:rsidRPr="00620BE4">
        <w:rPr>
          <w:lang w:val="en-IN"/>
        </w:rPr>
        <w:t>monthly_</w:t>
      </w:r>
      <w:proofErr w:type="gramStart"/>
      <w:r w:rsidRPr="00620BE4">
        <w:rPr>
          <w:lang w:val="en-IN"/>
        </w:rPr>
        <w:t>units.shift</w:t>
      </w:r>
      <w:proofErr w:type="spellEnd"/>
      <w:proofErr w:type="gramEnd"/>
      <w:r w:rsidRPr="00620BE4">
        <w:rPr>
          <w:lang w:val="en-IN"/>
        </w:rPr>
        <w:t>(1) * threshold)</w:t>
      </w:r>
    </w:p>
    <w:p w14:paraId="133EA168" w14:textId="77777777" w:rsidR="00620BE4" w:rsidRPr="00620BE4" w:rsidRDefault="00620BE4" w:rsidP="00BF4CE7">
      <w:pPr>
        <w:jc w:val="both"/>
        <w:rPr>
          <w:lang w:val="en-IN"/>
        </w:rPr>
      </w:pPr>
      <w:r w:rsidRPr="00620BE4">
        <w:rPr>
          <w:lang w:val="en-IN"/>
        </w:rPr>
        <w:t># Plot the data</w:t>
      </w:r>
    </w:p>
    <w:p w14:paraId="64C2BCBD" w14:textId="48D66FD4" w:rsidR="00620BE4" w:rsidRPr="00620BE4" w:rsidRDefault="00620BE4" w:rsidP="00BF4CE7">
      <w:pPr>
        <w:jc w:val="both"/>
        <w:rPr>
          <w:lang w:val="en-IN"/>
        </w:rPr>
      </w:pPr>
      <w:proofErr w:type="spellStart"/>
      <w:proofErr w:type="gramStart"/>
      <w:r w:rsidRPr="00620BE4">
        <w:rPr>
          <w:lang w:val="en-IN"/>
        </w:rPr>
        <w:t>plt.figure</w:t>
      </w:r>
      <w:proofErr w:type="spellEnd"/>
      <w:proofErr w:type="gramEnd"/>
      <w:r w:rsidRPr="00620BE4">
        <w:rPr>
          <w:lang w:val="en-IN"/>
        </w:rPr>
        <w:t>(</w:t>
      </w:r>
      <w:proofErr w:type="spellStart"/>
      <w:r w:rsidRPr="00620BE4">
        <w:rPr>
          <w:i/>
          <w:iCs/>
          <w:lang w:val="en-IN"/>
        </w:rPr>
        <w:t>figsize</w:t>
      </w:r>
      <w:proofErr w:type="spellEnd"/>
      <w:proofErr w:type="gramStart"/>
      <w:r w:rsidRPr="00620BE4">
        <w:rPr>
          <w:lang w:val="en-IN"/>
        </w:rPr>
        <w:t>=(</w:t>
      </w:r>
      <w:proofErr w:type="gramEnd"/>
      <w:r w:rsidRPr="00620BE4">
        <w:rPr>
          <w:lang w:val="en-IN"/>
        </w:rPr>
        <w:t>10, 6))</w:t>
      </w:r>
    </w:p>
    <w:p w14:paraId="1DCF9413" w14:textId="658CF7C6" w:rsidR="00620BE4" w:rsidRPr="00620BE4" w:rsidRDefault="00620BE4" w:rsidP="00BF4CE7">
      <w:pPr>
        <w:jc w:val="both"/>
        <w:rPr>
          <w:lang w:val="en-IN"/>
        </w:rPr>
      </w:pPr>
      <w:proofErr w:type="spellStart"/>
      <w:proofErr w:type="gramStart"/>
      <w:r w:rsidRPr="00620BE4">
        <w:rPr>
          <w:lang w:val="en-IN"/>
        </w:rPr>
        <w:t>plt.plot</w:t>
      </w:r>
      <w:proofErr w:type="spellEnd"/>
      <w:proofErr w:type="gramEnd"/>
      <w:r w:rsidRPr="00620BE4">
        <w:rPr>
          <w:lang w:val="en-IN"/>
        </w:rPr>
        <w:t>(</w:t>
      </w:r>
      <w:proofErr w:type="spellStart"/>
      <w:r w:rsidRPr="00620BE4">
        <w:rPr>
          <w:lang w:val="en-IN"/>
        </w:rPr>
        <w:t>monthly_</w:t>
      </w:r>
      <w:proofErr w:type="gramStart"/>
      <w:r w:rsidRPr="00620BE4">
        <w:rPr>
          <w:lang w:val="en-IN"/>
        </w:rPr>
        <w:t>units.index</w:t>
      </w:r>
      <w:proofErr w:type="spellEnd"/>
      <w:proofErr w:type="gramEnd"/>
      <w:r w:rsidRPr="00620BE4">
        <w:rPr>
          <w:lang w:val="en-IN"/>
        </w:rPr>
        <w:t xml:space="preserve">, </w:t>
      </w:r>
      <w:proofErr w:type="spellStart"/>
      <w:r w:rsidRPr="00620BE4">
        <w:rPr>
          <w:lang w:val="en-IN"/>
        </w:rPr>
        <w:t>monthly_</w:t>
      </w:r>
      <w:proofErr w:type="gramStart"/>
      <w:r w:rsidRPr="00620BE4">
        <w:rPr>
          <w:lang w:val="en-IN"/>
        </w:rPr>
        <w:t>units.values</w:t>
      </w:r>
      <w:proofErr w:type="spellEnd"/>
      <w:proofErr w:type="gramEnd"/>
      <w:r w:rsidRPr="00620BE4">
        <w:rPr>
          <w:lang w:val="en-IN"/>
        </w:rPr>
        <w:t xml:space="preserve">, </w:t>
      </w:r>
      <w:r w:rsidRPr="00620BE4">
        <w:rPr>
          <w:i/>
          <w:iCs/>
          <w:lang w:val="en-IN"/>
        </w:rPr>
        <w:t>marker</w:t>
      </w:r>
      <w:r w:rsidRPr="00620BE4">
        <w:rPr>
          <w:lang w:val="en-IN"/>
        </w:rPr>
        <w:t xml:space="preserve">='o', </w:t>
      </w:r>
      <w:r w:rsidRPr="00620BE4">
        <w:rPr>
          <w:i/>
          <w:iCs/>
          <w:lang w:val="en-IN"/>
        </w:rPr>
        <w:t>label</w:t>
      </w:r>
      <w:r w:rsidRPr="00620BE4">
        <w:rPr>
          <w:lang w:val="en-IN"/>
        </w:rPr>
        <w:t>='Monthly Units')</w:t>
      </w:r>
    </w:p>
    <w:p w14:paraId="3F706895" w14:textId="77777777" w:rsidR="00620BE4" w:rsidRPr="00620BE4" w:rsidRDefault="00620BE4" w:rsidP="00BF4CE7">
      <w:pPr>
        <w:jc w:val="both"/>
        <w:rPr>
          <w:lang w:val="en-IN"/>
        </w:rPr>
      </w:pPr>
    </w:p>
    <w:p w14:paraId="0A740BC3" w14:textId="61202C6B" w:rsidR="003754D1" w:rsidRPr="00620BE4" w:rsidRDefault="00620BE4" w:rsidP="00BF4CE7">
      <w:pPr>
        <w:jc w:val="both"/>
        <w:rPr>
          <w:lang w:val="en-IN"/>
        </w:rPr>
      </w:pPr>
      <w:r w:rsidRPr="00620BE4">
        <w:rPr>
          <w:lang w:val="en-IN"/>
        </w:rPr>
        <w:t># Highlight only sudden increase months</w:t>
      </w:r>
    </w:p>
    <w:p w14:paraId="1091E0B9" w14:textId="6C0A4603" w:rsidR="00620BE4" w:rsidRPr="00620BE4" w:rsidRDefault="00620BE4" w:rsidP="00BF4CE7">
      <w:pPr>
        <w:jc w:val="both"/>
        <w:rPr>
          <w:lang w:val="en-IN"/>
        </w:rPr>
      </w:pPr>
      <w:proofErr w:type="spellStart"/>
      <w:proofErr w:type="gramStart"/>
      <w:r w:rsidRPr="00620BE4">
        <w:rPr>
          <w:lang w:val="en-IN"/>
        </w:rPr>
        <w:t>plt.scatter</w:t>
      </w:r>
      <w:proofErr w:type="spellEnd"/>
      <w:proofErr w:type="gramEnd"/>
      <w:r w:rsidRPr="00620BE4">
        <w:rPr>
          <w:lang w:val="en-IN"/>
        </w:rPr>
        <w:t>(</w:t>
      </w:r>
      <w:proofErr w:type="spellStart"/>
      <w:r w:rsidRPr="00620BE4">
        <w:rPr>
          <w:lang w:val="en-IN"/>
        </w:rPr>
        <w:t>monthly_</w:t>
      </w:r>
      <w:proofErr w:type="gramStart"/>
      <w:r w:rsidRPr="00620BE4">
        <w:rPr>
          <w:lang w:val="en-IN"/>
        </w:rPr>
        <w:t>units.index</w:t>
      </w:r>
      <w:proofErr w:type="spellEnd"/>
      <w:proofErr w:type="gramEnd"/>
      <w:r w:rsidRPr="00620BE4">
        <w:rPr>
          <w:lang w:val="en-IN"/>
        </w:rPr>
        <w:t>[</w:t>
      </w:r>
      <w:proofErr w:type="spellStart"/>
      <w:r w:rsidRPr="00620BE4">
        <w:rPr>
          <w:lang w:val="en-IN"/>
        </w:rPr>
        <w:t>sudden_increase</w:t>
      </w:r>
      <w:proofErr w:type="spellEnd"/>
      <w:proofErr w:type="gramStart"/>
      <w:r w:rsidRPr="00620BE4">
        <w:rPr>
          <w:lang w:val="en-IN"/>
        </w:rPr>
        <w:t xml:space="preserve">], </w:t>
      </w:r>
      <w:r w:rsidR="003754D1">
        <w:rPr>
          <w:lang w:val="en-IN"/>
        </w:rPr>
        <w:t xml:space="preserve"> </w:t>
      </w:r>
      <w:proofErr w:type="spellStart"/>
      <w:r w:rsidRPr="00620BE4">
        <w:rPr>
          <w:lang w:val="en-IN"/>
        </w:rPr>
        <w:t>monthly</w:t>
      </w:r>
      <w:proofErr w:type="gramEnd"/>
      <w:r w:rsidRPr="00620BE4">
        <w:rPr>
          <w:lang w:val="en-IN"/>
        </w:rPr>
        <w:t>_units</w:t>
      </w:r>
      <w:proofErr w:type="spellEnd"/>
      <w:r w:rsidRPr="00620BE4">
        <w:rPr>
          <w:lang w:val="en-IN"/>
        </w:rPr>
        <w:t>[</w:t>
      </w:r>
      <w:proofErr w:type="spellStart"/>
      <w:r w:rsidRPr="00620BE4">
        <w:rPr>
          <w:lang w:val="en-IN"/>
        </w:rPr>
        <w:t>sudden_increase</w:t>
      </w:r>
      <w:proofErr w:type="spellEnd"/>
      <w:r w:rsidRPr="00620BE4">
        <w:rPr>
          <w:lang w:val="en-IN"/>
        </w:rPr>
        <w:t>],</w:t>
      </w:r>
    </w:p>
    <w:p w14:paraId="4CECB113" w14:textId="612CCE2F" w:rsidR="00620BE4" w:rsidRPr="00620BE4" w:rsidRDefault="00620BE4" w:rsidP="00BF4CE7">
      <w:pPr>
        <w:jc w:val="both"/>
        <w:rPr>
          <w:lang w:val="en-IN"/>
        </w:rPr>
      </w:pPr>
      <w:proofErr w:type="spellStart"/>
      <w:r w:rsidRPr="00620BE4">
        <w:rPr>
          <w:i/>
          <w:iCs/>
          <w:lang w:val="en-IN"/>
        </w:rPr>
        <w:t>color</w:t>
      </w:r>
      <w:proofErr w:type="spellEnd"/>
      <w:r w:rsidRPr="00620BE4">
        <w:rPr>
          <w:lang w:val="en-IN"/>
        </w:rPr>
        <w:t xml:space="preserve">='red', </w:t>
      </w:r>
      <w:r w:rsidRPr="00620BE4">
        <w:rPr>
          <w:i/>
          <w:iCs/>
          <w:lang w:val="en-IN"/>
        </w:rPr>
        <w:t>s</w:t>
      </w:r>
      <w:r w:rsidRPr="00620BE4">
        <w:rPr>
          <w:lang w:val="en-IN"/>
        </w:rPr>
        <w:t xml:space="preserve">=100, </w:t>
      </w:r>
      <w:r w:rsidRPr="00620BE4">
        <w:rPr>
          <w:i/>
          <w:iCs/>
          <w:lang w:val="en-IN"/>
        </w:rPr>
        <w:t>label</w:t>
      </w:r>
      <w:r w:rsidRPr="00620BE4">
        <w:rPr>
          <w:lang w:val="en-IN"/>
        </w:rPr>
        <w:t>='Sudden Increase')</w:t>
      </w:r>
    </w:p>
    <w:p w14:paraId="2F520596" w14:textId="0EEECCE6" w:rsidR="00620BE4" w:rsidRPr="00620BE4" w:rsidRDefault="00620BE4" w:rsidP="00BF4CE7">
      <w:pPr>
        <w:jc w:val="both"/>
        <w:rPr>
          <w:lang w:val="en-IN"/>
        </w:rPr>
      </w:pPr>
      <w:proofErr w:type="spellStart"/>
      <w:proofErr w:type="gramStart"/>
      <w:r w:rsidRPr="00620BE4">
        <w:rPr>
          <w:lang w:val="en-IN"/>
        </w:rPr>
        <w:t>plt.title</w:t>
      </w:r>
      <w:proofErr w:type="spellEnd"/>
      <w:proofErr w:type="gramEnd"/>
      <w:r w:rsidRPr="00620BE4">
        <w:rPr>
          <w:lang w:val="en-IN"/>
        </w:rPr>
        <w:t>('Telangana Electricity Consumption - Sudden Increased Month')</w:t>
      </w:r>
    </w:p>
    <w:p w14:paraId="78AD239B" w14:textId="7A3755A3" w:rsidR="00620BE4" w:rsidRPr="00620BE4" w:rsidRDefault="00620BE4" w:rsidP="00BF4CE7">
      <w:pPr>
        <w:jc w:val="both"/>
        <w:rPr>
          <w:lang w:val="en-IN"/>
        </w:rPr>
      </w:pPr>
      <w:proofErr w:type="spellStart"/>
      <w:proofErr w:type="gramStart"/>
      <w:r w:rsidRPr="00620BE4">
        <w:rPr>
          <w:lang w:val="en-IN"/>
        </w:rPr>
        <w:t>plt.xlabel</w:t>
      </w:r>
      <w:proofErr w:type="spellEnd"/>
      <w:proofErr w:type="gramEnd"/>
      <w:r w:rsidRPr="00620BE4">
        <w:rPr>
          <w:lang w:val="en-IN"/>
        </w:rPr>
        <w:t>('Month')</w:t>
      </w:r>
    </w:p>
    <w:p w14:paraId="253BE287" w14:textId="37DD565C" w:rsidR="00620BE4" w:rsidRPr="00620BE4" w:rsidRDefault="00620BE4" w:rsidP="00BF4CE7">
      <w:pPr>
        <w:jc w:val="both"/>
        <w:rPr>
          <w:lang w:val="en-IN"/>
        </w:rPr>
      </w:pPr>
      <w:proofErr w:type="spellStart"/>
      <w:proofErr w:type="gramStart"/>
      <w:r w:rsidRPr="00620BE4">
        <w:rPr>
          <w:lang w:val="en-IN"/>
        </w:rPr>
        <w:lastRenderedPageBreak/>
        <w:t>plt.ylabel</w:t>
      </w:r>
      <w:proofErr w:type="spellEnd"/>
      <w:proofErr w:type="gramEnd"/>
      <w:r w:rsidRPr="00620BE4">
        <w:rPr>
          <w:lang w:val="en-IN"/>
        </w:rPr>
        <w:t>('Total Units')</w:t>
      </w:r>
    </w:p>
    <w:p w14:paraId="056E1A35" w14:textId="4146E2E9" w:rsidR="00620BE4" w:rsidRPr="00620BE4" w:rsidRDefault="00620BE4" w:rsidP="00BF4CE7">
      <w:pPr>
        <w:jc w:val="both"/>
        <w:rPr>
          <w:lang w:val="en-IN"/>
        </w:rPr>
      </w:pPr>
      <w:proofErr w:type="spellStart"/>
      <w:proofErr w:type="gramStart"/>
      <w:r w:rsidRPr="00620BE4">
        <w:rPr>
          <w:lang w:val="en-IN"/>
        </w:rPr>
        <w:t>plt.xticks</w:t>
      </w:r>
      <w:proofErr w:type="spellEnd"/>
      <w:proofErr w:type="gramEnd"/>
      <w:r w:rsidRPr="00620BE4">
        <w:rPr>
          <w:lang w:val="en-IN"/>
        </w:rPr>
        <w:t>(</w:t>
      </w:r>
      <w:r w:rsidRPr="00620BE4">
        <w:rPr>
          <w:i/>
          <w:iCs/>
          <w:lang w:val="en-IN"/>
        </w:rPr>
        <w:t>rotation</w:t>
      </w:r>
      <w:r w:rsidRPr="00620BE4">
        <w:rPr>
          <w:lang w:val="en-IN"/>
        </w:rPr>
        <w:t>=45)</w:t>
      </w:r>
    </w:p>
    <w:p w14:paraId="6BF00977" w14:textId="577BD62A" w:rsidR="00620BE4" w:rsidRPr="00620BE4" w:rsidRDefault="00620BE4" w:rsidP="00BF4CE7">
      <w:pPr>
        <w:jc w:val="both"/>
        <w:rPr>
          <w:lang w:val="en-IN"/>
        </w:rPr>
      </w:pPr>
      <w:proofErr w:type="spellStart"/>
      <w:proofErr w:type="gramStart"/>
      <w:r w:rsidRPr="00620BE4">
        <w:rPr>
          <w:lang w:val="en-IN"/>
        </w:rPr>
        <w:t>plt.legend</w:t>
      </w:r>
      <w:proofErr w:type="spellEnd"/>
      <w:proofErr w:type="gramEnd"/>
      <w:r w:rsidRPr="00620BE4">
        <w:rPr>
          <w:lang w:val="en-IN"/>
        </w:rPr>
        <w:t>()</w:t>
      </w:r>
    </w:p>
    <w:p w14:paraId="72A80C7E" w14:textId="44D3FB13" w:rsidR="00620BE4" w:rsidRPr="00620BE4" w:rsidRDefault="00620BE4" w:rsidP="00BF4CE7">
      <w:pPr>
        <w:jc w:val="both"/>
        <w:rPr>
          <w:lang w:val="en-IN"/>
        </w:rPr>
      </w:pPr>
      <w:proofErr w:type="spellStart"/>
      <w:proofErr w:type="gramStart"/>
      <w:r w:rsidRPr="00620BE4">
        <w:rPr>
          <w:lang w:val="en-IN"/>
        </w:rPr>
        <w:t>plt.tight</w:t>
      </w:r>
      <w:proofErr w:type="gramEnd"/>
      <w:r w:rsidRPr="00620BE4">
        <w:rPr>
          <w:lang w:val="en-IN"/>
        </w:rPr>
        <w:t>_</w:t>
      </w:r>
      <w:proofErr w:type="gramStart"/>
      <w:r w:rsidRPr="00620BE4">
        <w:rPr>
          <w:lang w:val="en-IN"/>
        </w:rPr>
        <w:t>layout</w:t>
      </w:r>
      <w:proofErr w:type="spellEnd"/>
      <w:r w:rsidRPr="00620BE4">
        <w:rPr>
          <w:lang w:val="en-IN"/>
        </w:rPr>
        <w:t>(</w:t>
      </w:r>
      <w:proofErr w:type="gramEnd"/>
      <w:r w:rsidRPr="00620BE4">
        <w:rPr>
          <w:lang w:val="en-IN"/>
        </w:rPr>
        <w:t>)</w:t>
      </w:r>
    </w:p>
    <w:p w14:paraId="33F43E20" w14:textId="1353DE5F" w:rsidR="00620BE4" w:rsidRDefault="00620BE4" w:rsidP="00BF4CE7">
      <w:pPr>
        <w:jc w:val="both"/>
        <w:rPr>
          <w:lang w:val="en-IN"/>
        </w:rPr>
      </w:pPr>
      <w:proofErr w:type="spellStart"/>
      <w:proofErr w:type="gramStart"/>
      <w:r w:rsidRPr="00620BE4">
        <w:rPr>
          <w:lang w:val="en-IN"/>
        </w:rPr>
        <w:t>plt.show</w:t>
      </w:r>
      <w:proofErr w:type="spellEnd"/>
      <w:proofErr w:type="gramEnd"/>
      <w:r w:rsidRPr="00620BE4">
        <w:rPr>
          <w:lang w:val="en-IN"/>
        </w:rPr>
        <w:t>()</w:t>
      </w:r>
    </w:p>
    <w:p w14:paraId="5324546B" w14:textId="77777777" w:rsidR="00620BE4" w:rsidRDefault="00620BE4" w:rsidP="00BF4CE7">
      <w:pPr>
        <w:jc w:val="both"/>
        <w:rPr>
          <w:b/>
          <w:bCs/>
          <w:lang w:val="en-IN"/>
        </w:rPr>
      </w:pPr>
    </w:p>
    <w:p w14:paraId="67C866AA" w14:textId="77777777" w:rsidR="00620BE4" w:rsidRDefault="00620BE4" w:rsidP="00BF4CE7">
      <w:pPr>
        <w:jc w:val="both"/>
        <w:rPr>
          <w:b/>
          <w:bCs/>
          <w:lang w:val="en-IN"/>
        </w:rPr>
      </w:pPr>
    </w:p>
    <w:p w14:paraId="10BF4A13" w14:textId="1B355346" w:rsidR="00620BE4" w:rsidRDefault="00620BE4" w:rsidP="00BF4CE7">
      <w:pPr>
        <w:jc w:val="both"/>
        <w:rPr>
          <w:b/>
          <w:bCs/>
          <w:lang w:val="en-IN"/>
        </w:rPr>
      </w:pPr>
      <w:r w:rsidRPr="00620BE4">
        <w:rPr>
          <w:b/>
          <w:bCs/>
          <w:lang w:val="en-IN"/>
        </w:rPr>
        <w:t xml:space="preserve">5.5.2 </w:t>
      </w:r>
      <w:proofErr w:type="spellStart"/>
      <w:r w:rsidRPr="00620BE4">
        <w:rPr>
          <w:b/>
          <w:bCs/>
          <w:lang w:val="en-IN"/>
        </w:rPr>
        <w:t>OutCome</w:t>
      </w:r>
      <w:proofErr w:type="spellEnd"/>
    </w:p>
    <w:p w14:paraId="23A220D3" w14:textId="77777777" w:rsidR="003754D1" w:rsidRDefault="003754D1" w:rsidP="00BF4CE7">
      <w:pPr>
        <w:jc w:val="both"/>
        <w:rPr>
          <w:b/>
          <w:bCs/>
          <w:lang w:val="en-IN"/>
        </w:rPr>
      </w:pPr>
    </w:p>
    <w:p w14:paraId="04C971A2" w14:textId="77777777" w:rsidR="00620BE4" w:rsidRDefault="00620BE4" w:rsidP="00BF4CE7">
      <w:pPr>
        <w:jc w:val="both"/>
        <w:rPr>
          <w:b/>
          <w:bCs/>
          <w:lang w:val="en-IN"/>
        </w:rPr>
      </w:pPr>
    </w:p>
    <w:p w14:paraId="2AD6ED3E" w14:textId="227D7851" w:rsidR="00620BE4" w:rsidRPr="00627A18" w:rsidRDefault="00620BE4" w:rsidP="00BF4CE7">
      <w:pPr>
        <w:jc w:val="both"/>
        <w:rPr>
          <w:b/>
          <w:bCs/>
          <w:lang w:val="en-IN"/>
        </w:rPr>
      </w:pPr>
      <w:r>
        <w:rPr>
          <w:noProof/>
        </w:rPr>
        <w:drawing>
          <wp:inline distT="0" distB="0" distL="0" distR="0" wp14:anchorId="2DE552DB" wp14:editId="61CD77E5">
            <wp:extent cx="6164580" cy="3406140"/>
            <wp:effectExtent l="0" t="0" r="7620" b="3810"/>
            <wp:docPr id="887301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4580" cy="3406140"/>
                    </a:xfrm>
                    <a:prstGeom prst="rect">
                      <a:avLst/>
                    </a:prstGeom>
                    <a:noFill/>
                    <a:ln>
                      <a:noFill/>
                    </a:ln>
                  </pic:spPr>
                </pic:pic>
              </a:graphicData>
            </a:graphic>
          </wp:inline>
        </w:drawing>
      </w:r>
    </w:p>
    <w:p w14:paraId="0D678314" w14:textId="77777777" w:rsidR="007A3D21" w:rsidRDefault="007A3D21" w:rsidP="00BF4CE7">
      <w:pPr>
        <w:jc w:val="both"/>
      </w:pPr>
    </w:p>
    <w:p w14:paraId="21831CA0" w14:textId="645B7F26" w:rsidR="00620BE4" w:rsidRDefault="00D77152" w:rsidP="00BF4CE7">
      <w:pPr>
        <w:jc w:val="both"/>
        <w:rPr>
          <w:b/>
          <w:bCs/>
          <w:lang w:val="en-IN"/>
        </w:rPr>
      </w:pPr>
      <w:r w:rsidRPr="00D77152">
        <w:rPr>
          <w:b/>
          <w:bCs/>
          <w:lang w:val="en-IN"/>
        </w:rPr>
        <w:t>6. CONCLUSION</w:t>
      </w:r>
      <w:r w:rsidR="00261BF4">
        <w:rPr>
          <w:b/>
          <w:bCs/>
          <w:lang w:val="en-IN"/>
        </w:rPr>
        <w:t xml:space="preserve"> </w:t>
      </w:r>
    </w:p>
    <w:p w14:paraId="7595F265" w14:textId="7BD124F1" w:rsidR="00D77152" w:rsidRPr="00D77152" w:rsidRDefault="00D77152" w:rsidP="00BF4CE7">
      <w:pPr>
        <w:jc w:val="both"/>
        <w:rPr>
          <w:lang w:val="en-IN"/>
        </w:rPr>
      </w:pPr>
      <w:r w:rsidRPr="00D77152">
        <w:rPr>
          <w:lang w:val="en-IN"/>
        </w:rPr>
        <w:br/>
        <w:t xml:space="preserve">The project effectively leveraged Python for data handling and visual analytics. The results illustrated temporal and spatial patterns in electricity consumption across Telangana. Key </w:t>
      </w:r>
      <w:r w:rsidRPr="00D77152">
        <w:rPr>
          <w:lang w:val="en-IN"/>
        </w:rPr>
        <w:lastRenderedPageBreak/>
        <w:t xml:space="preserve">insights such as the dominance of domestic usage, seasonal consumption </w:t>
      </w:r>
      <w:proofErr w:type="spellStart"/>
      <w:r w:rsidRPr="00D77152">
        <w:rPr>
          <w:lang w:val="en-IN"/>
        </w:rPr>
        <w:t>behavior</w:t>
      </w:r>
      <w:proofErr w:type="spellEnd"/>
      <w:r w:rsidRPr="00D77152">
        <w:rPr>
          <w:lang w:val="en-IN"/>
        </w:rPr>
        <w:t>, and area-specific variations were derived, which can support data-driven policy formulation.</w:t>
      </w:r>
    </w:p>
    <w:p w14:paraId="3634FC79" w14:textId="77777777" w:rsidR="007A3D21" w:rsidRDefault="007A3D21" w:rsidP="00BF4CE7">
      <w:pPr>
        <w:jc w:val="both"/>
      </w:pPr>
    </w:p>
    <w:p w14:paraId="6C03551C" w14:textId="77777777" w:rsidR="00620BE4" w:rsidRDefault="00D77152" w:rsidP="00BF4CE7">
      <w:pPr>
        <w:jc w:val="both"/>
        <w:rPr>
          <w:b/>
          <w:bCs/>
          <w:lang w:val="en-IN"/>
        </w:rPr>
      </w:pPr>
      <w:r w:rsidRPr="00D77152">
        <w:rPr>
          <w:b/>
          <w:bCs/>
          <w:lang w:val="en-IN"/>
        </w:rPr>
        <w:t>7. FUTURE SCOPE</w:t>
      </w:r>
    </w:p>
    <w:p w14:paraId="52BE9E99" w14:textId="3DEDEF55" w:rsidR="00D77152" w:rsidRPr="00D77152" w:rsidRDefault="00D77152" w:rsidP="00BF4CE7">
      <w:pPr>
        <w:jc w:val="both"/>
        <w:rPr>
          <w:lang w:val="en-IN"/>
        </w:rPr>
      </w:pPr>
      <w:r w:rsidRPr="00D77152">
        <w:rPr>
          <w:lang w:val="en-IN"/>
        </w:rPr>
        <w:br/>
        <w:t>This project opens doors for multiple extensions:</w:t>
      </w:r>
    </w:p>
    <w:p w14:paraId="75D7270D" w14:textId="77777777" w:rsidR="00D77152" w:rsidRPr="00D77152" w:rsidRDefault="00D77152" w:rsidP="00BF4CE7">
      <w:pPr>
        <w:numPr>
          <w:ilvl w:val="0"/>
          <w:numId w:val="17"/>
        </w:numPr>
        <w:jc w:val="both"/>
        <w:rPr>
          <w:lang w:val="en-IN"/>
        </w:rPr>
      </w:pPr>
      <w:r w:rsidRPr="00D77152">
        <w:rPr>
          <w:lang w:val="en-IN"/>
        </w:rPr>
        <w:t>Implement predictive models using regression and time-series forecasting.</w:t>
      </w:r>
    </w:p>
    <w:p w14:paraId="5A0204E6" w14:textId="77777777" w:rsidR="00D77152" w:rsidRPr="00D77152" w:rsidRDefault="00D77152" w:rsidP="00BF4CE7">
      <w:pPr>
        <w:numPr>
          <w:ilvl w:val="0"/>
          <w:numId w:val="17"/>
        </w:numPr>
        <w:jc w:val="both"/>
        <w:rPr>
          <w:lang w:val="en-IN"/>
        </w:rPr>
      </w:pPr>
      <w:r w:rsidRPr="00D77152">
        <w:rPr>
          <w:lang w:val="en-IN"/>
        </w:rPr>
        <w:t>Expand data sources to include real-time consumption and weather integration.</w:t>
      </w:r>
    </w:p>
    <w:p w14:paraId="1A82CA0B" w14:textId="77777777" w:rsidR="00D77152" w:rsidRPr="00D77152" w:rsidRDefault="00D77152" w:rsidP="00BF4CE7">
      <w:pPr>
        <w:numPr>
          <w:ilvl w:val="0"/>
          <w:numId w:val="17"/>
        </w:numPr>
        <w:jc w:val="both"/>
        <w:rPr>
          <w:lang w:val="en-IN"/>
        </w:rPr>
      </w:pPr>
      <w:r w:rsidRPr="00D77152">
        <w:rPr>
          <w:lang w:val="en-IN"/>
        </w:rPr>
        <w:t>Optimize smart grid responses using anomaly detection.</w:t>
      </w:r>
    </w:p>
    <w:p w14:paraId="268DBD59" w14:textId="77777777" w:rsidR="00D77152" w:rsidRPr="00D77152" w:rsidRDefault="00D77152" w:rsidP="00BF4CE7">
      <w:pPr>
        <w:numPr>
          <w:ilvl w:val="0"/>
          <w:numId w:val="17"/>
        </w:numPr>
        <w:jc w:val="both"/>
        <w:rPr>
          <w:lang w:val="en-IN"/>
        </w:rPr>
      </w:pPr>
      <w:r w:rsidRPr="00D77152">
        <w:rPr>
          <w:lang w:val="en-IN"/>
        </w:rPr>
        <w:t xml:space="preserve">Cross-compare consumption </w:t>
      </w:r>
      <w:proofErr w:type="spellStart"/>
      <w:r w:rsidRPr="00D77152">
        <w:rPr>
          <w:lang w:val="en-IN"/>
        </w:rPr>
        <w:t>behavior</w:t>
      </w:r>
      <w:proofErr w:type="spellEnd"/>
      <w:r w:rsidRPr="00D77152">
        <w:rPr>
          <w:lang w:val="en-IN"/>
        </w:rPr>
        <w:t xml:space="preserve"> with socio-economic factors.</w:t>
      </w:r>
    </w:p>
    <w:p w14:paraId="26A5BF66" w14:textId="77777777" w:rsidR="00D77152" w:rsidRPr="00D77152" w:rsidRDefault="00D77152" w:rsidP="00BF4CE7">
      <w:pPr>
        <w:numPr>
          <w:ilvl w:val="0"/>
          <w:numId w:val="17"/>
        </w:numPr>
        <w:jc w:val="both"/>
        <w:rPr>
          <w:lang w:val="en-IN"/>
        </w:rPr>
      </w:pPr>
      <w:r w:rsidRPr="00D77152">
        <w:rPr>
          <w:lang w:val="en-IN"/>
        </w:rPr>
        <w:t>Build dashboards using tools like Power BI or Dash for interactive analysis.</w:t>
      </w:r>
    </w:p>
    <w:p w14:paraId="5B280DE9" w14:textId="77777777" w:rsidR="007A3D21" w:rsidRDefault="007A3D21" w:rsidP="00BF4CE7">
      <w:pPr>
        <w:jc w:val="both"/>
      </w:pPr>
    </w:p>
    <w:p w14:paraId="463B5097" w14:textId="77777777" w:rsidR="00620BE4" w:rsidRDefault="00D77152" w:rsidP="00BF4CE7">
      <w:pPr>
        <w:jc w:val="both"/>
        <w:rPr>
          <w:b/>
          <w:bCs/>
          <w:lang w:val="en-IN"/>
        </w:rPr>
      </w:pPr>
      <w:r w:rsidRPr="00D77152">
        <w:rPr>
          <w:b/>
          <w:bCs/>
          <w:lang w:val="en-IN"/>
        </w:rPr>
        <w:t>8. REFERENCES</w:t>
      </w:r>
    </w:p>
    <w:p w14:paraId="1854F28A" w14:textId="0560F065" w:rsidR="00D77152" w:rsidRPr="00D77152" w:rsidRDefault="00D77152" w:rsidP="007B097C">
      <w:pPr>
        <w:rPr>
          <w:lang w:val="en-IN"/>
        </w:rPr>
      </w:pPr>
      <w:r w:rsidRPr="00D77152">
        <w:rPr>
          <w:lang w:val="en-IN"/>
        </w:rPr>
        <w:br/>
        <w:t>[1] https://data.telangana.gov.in/dataset/tgspdcl-consumption-data</w:t>
      </w:r>
      <w:r>
        <w:rPr>
          <w:lang w:val="en-IN"/>
        </w:rPr>
        <w:t>(</w:t>
      </w:r>
      <w:r w:rsidRPr="00D77152">
        <w:rPr>
          <w:lang w:val="en-IN"/>
        </w:rPr>
        <w:t>Telangana State Electricit</w:t>
      </w:r>
      <w:r w:rsidR="007B097C">
        <w:rPr>
          <w:lang w:val="en-IN"/>
        </w:rPr>
        <w:t xml:space="preserve">y </w:t>
      </w:r>
      <w:r w:rsidRPr="00D77152">
        <w:rPr>
          <w:lang w:val="en-IN"/>
        </w:rPr>
        <w:t>Board Reports (2022–2025)</w:t>
      </w:r>
      <w:r>
        <w:rPr>
          <w:lang w:val="en-IN"/>
        </w:rPr>
        <w:t>)</w:t>
      </w:r>
      <w:r w:rsidRPr="00D77152">
        <w:rPr>
          <w:lang w:val="en-IN"/>
        </w:rPr>
        <w:br/>
        <w:t>[</w:t>
      </w:r>
      <w:r>
        <w:rPr>
          <w:lang w:val="en-IN"/>
        </w:rPr>
        <w:t>2</w:t>
      </w:r>
      <w:r w:rsidRPr="00D77152">
        <w:rPr>
          <w:lang w:val="en-IN"/>
        </w:rPr>
        <w:t>] https://pandas.pydata.org</w:t>
      </w:r>
      <w:r w:rsidRPr="00D77152">
        <w:rPr>
          <w:lang w:val="en-IN"/>
        </w:rPr>
        <w:br/>
        <w:t>[</w:t>
      </w:r>
      <w:r>
        <w:rPr>
          <w:lang w:val="en-IN"/>
        </w:rPr>
        <w:t>3</w:t>
      </w:r>
      <w:r w:rsidRPr="00D77152">
        <w:rPr>
          <w:lang w:val="en-IN"/>
        </w:rPr>
        <w:t>] https://matplotlib.org</w:t>
      </w:r>
      <w:r w:rsidRPr="00D77152">
        <w:rPr>
          <w:lang w:val="en-IN"/>
        </w:rPr>
        <w:br/>
        <w:t>[</w:t>
      </w:r>
      <w:r>
        <w:rPr>
          <w:lang w:val="en-IN"/>
        </w:rPr>
        <w:t>4</w:t>
      </w:r>
      <w:r w:rsidRPr="00D77152">
        <w:rPr>
          <w:lang w:val="en-IN"/>
        </w:rPr>
        <w:t>] https://seaborn.pydata.org</w:t>
      </w:r>
      <w:r w:rsidRPr="00D77152">
        <w:rPr>
          <w:lang w:val="en-IN"/>
        </w:rPr>
        <w:br/>
        <w:t>[</w:t>
      </w:r>
      <w:r>
        <w:rPr>
          <w:lang w:val="en-IN"/>
        </w:rPr>
        <w:t>5</w:t>
      </w:r>
      <w:r w:rsidRPr="00D77152">
        <w:rPr>
          <w:lang w:val="en-IN"/>
        </w:rPr>
        <w:t>] https://numpy.org</w:t>
      </w:r>
    </w:p>
    <w:p w14:paraId="5EA53793" w14:textId="77777777" w:rsidR="007A3D21" w:rsidRDefault="007A3D21" w:rsidP="00B9053C">
      <w:pPr>
        <w:jc w:val="center"/>
      </w:pPr>
    </w:p>
    <w:p w14:paraId="57AE3F64" w14:textId="1386AD85" w:rsidR="007A3D21" w:rsidRDefault="007A3D21" w:rsidP="00B9053C">
      <w:pPr>
        <w:jc w:val="center"/>
      </w:pPr>
    </w:p>
    <w:sectPr w:rsidR="007A3D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878BF"/>
    <w:multiLevelType w:val="hybridMultilevel"/>
    <w:tmpl w:val="4D063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841A2F"/>
    <w:multiLevelType w:val="multilevel"/>
    <w:tmpl w:val="507C0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63EB8"/>
    <w:multiLevelType w:val="multilevel"/>
    <w:tmpl w:val="ACA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E03C8"/>
    <w:multiLevelType w:val="multilevel"/>
    <w:tmpl w:val="69C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B110F"/>
    <w:multiLevelType w:val="multilevel"/>
    <w:tmpl w:val="4F2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A3C3C"/>
    <w:multiLevelType w:val="multilevel"/>
    <w:tmpl w:val="05F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3E98"/>
    <w:multiLevelType w:val="multilevel"/>
    <w:tmpl w:val="262E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F7D60"/>
    <w:multiLevelType w:val="multilevel"/>
    <w:tmpl w:val="5D6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A3B39"/>
    <w:multiLevelType w:val="multilevel"/>
    <w:tmpl w:val="6C5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A58C9"/>
    <w:multiLevelType w:val="multilevel"/>
    <w:tmpl w:val="D03E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606558">
    <w:abstractNumId w:val="8"/>
  </w:num>
  <w:num w:numId="2" w16cid:durableId="2018576622">
    <w:abstractNumId w:val="6"/>
  </w:num>
  <w:num w:numId="3" w16cid:durableId="1614479832">
    <w:abstractNumId w:val="5"/>
  </w:num>
  <w:num w:numId="4" w16cid:durableId="1397045884">
    <w:abstractNumId w:val="4"/>
  </w:num>
  <w:num w:numId="5" w16cid:durableId="1123620242">
    <w:abstractNumId w:val="7"/>
  </w:num>
  <w:num w:numId="6" w16cid:durableId="1971859449">
    <w:abstractNumId w:val="3"/>
  </w:num>
  <w:num w:numId="7" w16cid:durableId="113642445">
    <w:abstractNumId w:val="2"/>
  </w:num>
  <w:num w:numId="8" w16cid:durableId="1289626127">
    <w:abstractNumId w:val="1"/>
  </w:num>
  <w:num w:numId="9" w16cid:durableId="576945025">
    <w:abstractNumId w:val="0"/>
  </w:num>
  <w:num w:numId="10" w16cid:durableId="1931234152">
    <w:abstractNumId w:val="13"/>
  </w:num>
  <w:num w:numId="11" w16cid:durableId="1801533955">
    <w:abstractNumId w:val="18"/>
  </w:num>
  <w:num w:numId="12" w16cid:durableId="778989692">
    <w:abstractNumId w:val="15"/>
  </w:num>
  <w:num w:numId="13" w16cid:durableId="22630927">
    <w:abstractNumId w:val="10"/>
  </w:num>
  <w:num w:numId="14" w16cid:durableId="1122067885">
    <w:abstractNumId w:val="11"/>
  </w:num>
  <w:num w:numId="15" w16cid:durableId="1569800974">
    <w:abstractNumId w:val="17"/>
  </w:num>
  <w:num w:numId="16" w16cid:durableId="1161582373">
    <w:abstractNumId w:val="12"/>
  </w:num>
  <w:num w:numId="17" w16cid:durableId="837690458">
    <w:abstractNumId w:val="16"/>
  </w:num>
  <w:num w:numId="18" w16cid:durableId="2119635240">
    <w:abstractNumId w:val="14"/>
  </w:num>
  <w:num w:numId="19" w16cid:durableId="911886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2F2"/>
    <w:rsid w:val="00034616"/>
    <w:rsid w:val="00051B6C"/>
    <w:rsid w:val="0006063C"/>
    <w:rsid w:val="000A5EC1"/>
    <w:rsid w:val="000F46DE"/>
    <w:rsid w:val="00136D84"/>
    <w:rsid w:val="0015074B"/>
    <w:rsid w:val="001B0EF0"/>
    <w:rsid w:val="002306E9"/>
    <w:rsid w:val="00261BF4"/>
    <w:rsid w:val="0029639D"/>
    <w:rsid w:val="002C6E56"/>
    <w:rsid w:val="003178C1"/>
    <w:rsid w:val="00326F90"/>
    <w:rsid w:val="003328E1"/>
    <w:rsid w:val="003754D1"/>
    <w:rsid w:val="00377BBB"/>
    <w:rsid w:val="005066DA"/>
    <w:rsid w:val="00523298"/>
    <w:rsid w:val="00584927"/>
    <w:rsid w:val="005C0403"/>
    <w:rsid w:val="00620BE4"/>
    <w:rsid w:val="00627A18"/>
    <w:rsid w:val="006568DF"/>
    <w:rsid w:val="006D11C0"/>
    <w:rsid w:val="006D60BB"/>
    <w:rsid w:val="007267BD"/>
    <w:rsid w:val="007A3D21"/>
    <w:rsid w:val="007B097C"/>
    <w:rsid w:val="007D5210"/>
    <w:rsid w:val="007F0CB5"/>
    <w:rsid w:val="00803D6A"/>
    <w:rsid w:val="00841634"/>
    <w:rsid w:val="008455CA"/>
    <w:rsid w:val="009D2DA7"/>
    <w:rsid w:val="009D691C"/>
    <w:rsid w:val="009E49EB"/>
    <w:rsid w:val="00A215EB"/>
    <w:rsid w:val="00A32E29"/>
    <w:rsid w:val="00AA1D8D"/>
    <w:rsid w:val="00AB7449"/>
    <w:rsid w:val="00B47730"/>
    <w:rsid w:val="00B549C0"/>
    <w:rsid w:val="00B9053C"/>
    <w:rsid w:val="00BC141C"/>
    <w:rsid w:val="00BE002D"/>
    <w:rsid w:val="00BF4CE7"/>
    <w:rsid w:val="00C10867"/>
    <w:rsid w:val="00CB0664"/>
    <w:rsid w:val="00CC379A"/>
    <w:rsid w:val="00D423AC"/>
    <w:rsid w:val="00D63597"/>
    <w:rsid w:val="00D77152"/>
    <w:rsid w:val="00DA39F5"/>
    <w:rsid w:val="00DB59C6"/>
    <w:rsid w:val="00E82591"/>
    <w:rsid w:val="00F023C9"/>
    <w:rsid w:val="00F20BEB"/>
    <w:rsid w:val="00F742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D8F66"/>
  <w14:defaultImageDpi w14:val="300"/>
  <w15:docId w15:val="{9599E253-2E12-418C-9B9A-583CD8F6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4316">
      <w:bodyDiv w:val="1"/>
      <w:marLeft w:val="0"/>
      <w:marRight w:val="0"/>
      <w:marTop w:val="0"/>
      <w:marBottom w:val="0"/>
      <w:divBdr>
        <w:top w:val="none" w:sz="0" w:space="0" w:color="auto"/>
        <w:left w:val="none" w:sz="0" w:space="0" w:color="auto"/>
        <w:bottom w:val="none" w:sz="0" w:space="0" w:color="auto"/>
        <w:right w:val="none" w:sz="0" w:space="0" w:color="auto"/>
      </w:divBdr>
    </w:div>
    <w:div w:id="90200232">
      <w:bodyDiv w:val="1"/>
      <w:marLeft w:val="0"/>
      <w:marRight w:val="0"/>
      <w:marTop w:val="0"/>
      <w:marBottom w:val="0"/>
      <w:divBdr>
        <w:top w:val="none" w:sz="0" w:space="0" w:color="auto"/>
        <w:left w:val="none" w:sz="0" w:space="0" w:color="auto"/>
        <w:bottom w:val="none" w:sz="0" w:space="0" w:color="auto"/>
        <w:right w:val="none" w:sz="0" w:space="0" w:color="auto"/>
      </w:divBdr>
    </w:div>
    <w:div w:id="196937830">
      <w:bodyDiv w:val="1"/>
      <w:marLeft w:val="0"/>
      <w:marRight w:val="0"/>
      <w:marTop w:val="0"/>
      <w:marBottom w:val="0"/>
      <w:divBdr>
        <w:top w:val="none" w:sz="0" w:space="0" w:color="auto"/>
        <w:left w:val="none" w:sz="0" w:space="0" w:color="auto"/>
        <w:bottom w:val="none" w:sz="0" w:space="0" w:color="auto"/>
        <w:right w:val="none" w:sz="0" w:space="0" w:color="auto"/>
      </w:divBdr>
    </w:div>
    <w:div w:id="220482514">
      <w:bodyDiv w:val="1"/>
      <w:marLeft w:val="0"/>
      <w:marRight w:val="0"/>
      <w:marTop w:val="0"/>
      <w:marBottom w:val="0"/>
      <w:divBdr>
        <w:top w:val="none" w:sz="0" w:space="0" w:color="auto"/>
        <w:left w:val="none" w:sz="0" w:space="0" w:color="auto"/>
        <w:bottom w:val="none" w:sz="0" w:space="0" w:color="auto"/>
        <w:right w:val="none" w:sz="0" w:space="0" w:color="auto"/>
      </w:divBdr>
      <w:divsChild>
        <w:div w:id="66614447">
          <w:marLeft w:val="0"/>
          <w:marRight w:val="0"/>
          <w:marTop w:val="0"/>
          <w:marBottom w:val="0"/>
          <w:divBdr>
            <w:top w:val="none" w:sz="0" w:space="0" w:color="auto"/>
            <w:left w:val="none" w:sz="0" w:space="0" w:color="auto"/>
            <w:bottom w:val="none" w:sz="0" w:space="0" w:color="auto"/>
            <w:right w:val="none" w:sz="0" w:space="0" w:color="auto"/>
          </w:divBdr>
          <w:divsChild>
            <w:div w:id="1982885397">
              <w:marLeft w:val="0"/>
              <w:marRight w:val="0"/>
              <w:marTop w:val="0"/>
              <w:marBottom w:val="0"/>
              <w:divBdr>
                <w:top w:val="none" w:sz="0" w:space="0" w:color="auto"/>
                <w:left w:val="none" w:sz="0" w:space="0" w:color="auto"/>
                <w:bottom w:val="none" w:sz="0" w:space="0" w:color="auto"/>
                <w:right w:val="none" w:sz="0" w:space="0" w:color="auto"/>
              </w:divBdr>
            </w:div>
            <w:div w:id="1412044530">
              <w:marLeft w:val="0"/>
              <w:marRight w:val="0"/>
              <w:marTop w:val="0"/>
              <w:marBottom w:val="0"/>
              <w:divBdr>
                <w:top w:val="none" w:sz="0" w:space="0" w:color="auto"/>
                <w:left w:val="none" w:sz="0" w:space="0" w:color="auto"/>
                <w:bottom w:val="none" w:sz="0" w:space="0" w:color="auto"/>
                <w:right w:val="none" w:sz="0" w:space="0" w:color="auto"/>
              </w:divBdr>
            </w:div>
            <w:div w:id="1425959359">
              <w:marLeft w:val="0"/>
              <w:marRight w:val="0"/>
              <w:marTop w:val="0"/>
              <w:marBottom w:val="0"/>
              <w:divBdr>
                <w:top w:val="none" w:sz="0" w:space="0" w:color="auto"/>
                <w:left w:val="none" w:sz="0" w:space="0" w:color="auto"/>
                <w:bottom w:val="none" w:sz="0" w:space="0" w:color="auto"/>
                <w:right w:val="none" w:sz="0" w:space="0" w:color="auto"/>
              </w:divBdr>
            </w:div>
            <w:div w:id="1514802805">
              <w:marLeft w:val="0"/>
              <w:marRight w:val="0"/>
              <w:marTop w:val="0"/>
              <w:marBottom w:val="0"/>
              <w:divBdr>
                <w:top w:val="none" w:sz="0" w:space="0" w:color="auto"/>
                <w:left w:val="none" w:sz="0" w:space="0" w:color="auto"/>
                <w:bottom w:val="none" w:sz="0" w:space="0" w:color="auto"/>
                <w:right w:val="none" w:sz="0" w:space="0" w:color="auto"/>
              </w:divBdr>
            </w:div>
            <w:div w:id="603029236">
              <w:marLeft w:val="0"/>
              <w:marRight w:val="0"/>
              <w:marTop w:val="0"/>
              <w:marBottom w:val="0"/>
              <w:divBdr>
                <w:top w:val="none" w:sz="0" w:space="0" w:color="auto"/>
                <w:left w:val="none" w:sz="0" w:space="0" w:color="auto"/>
                <w:bottom w:val="none" w:sz="0" w:space="0" w:color="auto"/>
                <w:right w:val="none" w:sz="0" w:space="0" w:color="auto"/>
              </w:divBdr>
            </w:div>
            <w:div w:id="68384334">
              <w:marLeft w:val="0"/>
              <w:marRight w:val="0"/>
              <w:marTop w:val="0"/>
              <w:marBottom w:val="0"/>
              <w:divBdr>
                <w:top w:val="none" w:sz="0" w:space="0" w:color="auto"/>
                <w:left w:val="none" w:sz="0" w:space="0" w:color="auto"/>
                <w:bottom w:val="none" w:sz="0" w:space="0" w:color="auto"/>
                <w:right w:val="none" w:sz="0" w:space="0" w:color="auto"/>
              </w:divBdr>
            </w:div>
            <w:div w:id="1214392524">
              <w:marLeft w:val="0"/>
              <w:marRight w:val="0"/>
              <w:marTop w:val="0"/>
              <w:marBottom w:val="0"/>
              <w:divBdr>
                <w:top w:val="none" w:sz="0" w:space="0" w:color="auto"/>
                <w:left w:val="none" w:sz="0" w:space="0" w:color="auto"/>
                <w:bottom w:val="none" w:sz="0" w:space="0" w:color="auto"/>
                <w:right w:val="none" w:sz="0" w:space="0" w:color="auto"/>
              </w:divBdr>
            </w:div>
            <w:div w:id="589193326">
              <w:marLeft w:val="0"/>
              <w:marRight w:val="0"/>
              <w:marTop w:val="0"/>
              <w:marBottom w:val="0"/>
              <w:divBdr>
                <w:top w:val="none" w:sz="0" w:space="0" w:color="auto"/>
                <w:left w:val="none" w:sz="0" w:space="0" w:color="auto"/>
                <w:bottom w:val="none" w:sz="0" w:space="0" w:color="auto"/>
                <w:right w:val="none" w:sz="0" w:space="0" w:color="auto"/>
              </w:divBdr>
            </w:div>
            <w:div w:id="1941138045">
              <w:marLeft w:val="0"/>
              <w:marRight w:val="0"/>
              <w:marTop w:val="0"/>
              <w:marBottom w:val="0"/>
              <w:divBdr>
                <w:top w:val="none" w:sz="0" w:space="0" w:color="auto"/>
                <w:left w:val="none" w:sz="0" w:space="0" w:color="auto"/>
                <w:bottom w:val="none" w:sz="0" w:space="0" w:color="auto"/>
                <w:right w:val="none" w:sz="0" w:space="0" w:color="auto"/>
              </w:divBdr>
            </w:div>
            <w:div w:id="1631398307">
              <w:marLeft w:val="0"/>
              <w:marRight w:val="0"/>
              <w:marTop w:val="0"/>
              <w:marBottom w:val="0"/>
              <w:divBdr>
                <w:top w:val="none" w:sz="0" w:space="0" w:color="auto"/>
                <w:left w:val="none" w:sz="0" w:space="0" w:color="auto"/>
                <w:bottom w:val="none" w:sz="0" w:space="0" w:color="auto"/>
                <w:right w:val="none" w:sz="0" w:space="0" w:color="auto"/>
              </w:divBdr>
            </w:div>
            <w:div w:id="1998917450">
              <w:marLeft w:val="0"/>
              <w:marRight w:val="0"/>
              <w:marTop w:val="0"/>
              <w:marBottom w:val="0"/>
              <w:divBdr>
                <w:top w:val="none" w:sz="0" w:space="0" w:color="auto"/>
                <w:left w:val="none" w:sz="0" w:space="0" w:color="auto"/>
                <w:bottom w:val="none" w:sz="0" w:space="0" w:color="auto"/>
                <w:right w:val="none" w:sz="0" w:space="0" w:color="auto"/>
              </w:divBdr>
            </w:div>
            <w:div w:id="143592365">
              <w:marLeft w:val="0"/>
              <w:marRight w:val="0"/>
              <w:marTop w:val="0"/>
              <w:marBottom w:val="0"/>
              <w:divBdr>
                <w:top w:val="none" w:sz="0" w:space="0" w:color="auto"/>
                <w:left w:val="none" w:sz="0" w:space="0" w:color="auto"/>
                <w:bottom w:val="none" w:sz="0" w:space="0" w:color="auto"/>
                <w:right w:val="none" w:sz="0" w:space="0" w:color="auto"/>
              </w:divBdr>
            </w:div>
            <w:div w:id="1968855592">
              <w:marLeft w:val="0"/>
              <w:marRight w:val="0"/>
              <w:marTop w:val="0"/>
              <w:marBottom w:val="0"/>
              <w:divBdr>
                <w:top w:val="none" w:sz="0" w:space="0" w:color="auto"/>
                <w:left w:val="none" w:sz="0" w:space="0" w:color="auto"/>
                <w:bottom w:val="none" w:sz="0" w:space="0" w:color="auto"/>
                <w:right w:val="none" w:sz="0" w:space="0" w:color="auto"/>
              </w:divBdr>
            </w:div>
            <w:div w:id="1326519624">
              <w:marLeft w:val="0"/>
              <w:marRight w:val="0"/>
              <w:marTop w:val="0"/>
              <w:marBottom w:val="0"/>
              <w:divBdr>
                <w:top w:val="none" w:sz="0" w:space="0" w:color="auto"/>
                <w:left w:val="none" w:sz="0" w:space="0" w:color="auto"/>
                <w:bottom w:val="none" w:sz="0" w:space="0" w:color="auto"/>
                <w:right w:val="none" w:sz="0" w:space="0" w:color="auto"/>
              </w:divBdr>
            </w:div>
            <w:div w:id="1844935216">
              <w:marLeft w:val="0"/>
              <w:marRight w:val="0"/>
              <w:marTop w:val="0"/>
              <w:marBottom w:val="0"/>
              <w:divBdr>
                <w:top w:val="none" w:sz="0" w:space="0" w:color="auto"/>
                <w:left w:val="none" w:sz="0" w:space="0" w:color="auto"/>
                <w:bottom w:val="none" w:sz="0" w:space="0" w:color="auto"/>
                <w:right w:val="none" w:sz="0" w:space="0" w:color="auto"/>
              </w:divBdr>
            </w:div>
            <w:div w:id="1092042239">
              <w:marLeft w:val="0"/>
              <w:marRight w:val="0"/>
              <w:marTop w:val="0"/>
              <w:marBottom w:val="0"/>
              <w:divBdr>
                <w:top w:val="none" w:sz="0" w:space="0" w:color="auto"/>
                <w:left w:val="none" w:sz="0" w:space="0" w:color="auto"/>
                <w:bottom w:val="none" w:sz="0" w:space="0" w:color="auto"/>
                <w:right w:val="none" w:sz="0" w:space="0" w:color="auto"/>
              </w:divBdr>
            </w:div>
            <w:div w:id="1459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8016">
      <w:bodyDiv w:val="1"/>
      <w:marLeft w:val="0"/>
      <w:marRight w:val="0"/>
      <w:marTop w:val="0"/>
      <w:marBottom w:val="0"/>
      <w:divBdr>
        <w:top w:val="none" w:sz="0" w:space="0" w:color="auto"/>
        <w:left w:val="none" w:sz="0" w:space="0" w:color="auto"/>
        <w:bottom w:val="none" w:sz="0" w:space="0" w:color="auto"/>
        <w:right w:val="none" w:sz="0" w:space="0" w:color="auto"/>
      </w:divBdr>
    </w:div>
    <w:div w:id="253440454">
      <w:bodyDiv w:val="1"/>
      <w:marLeft w:val="0"/>
      <w:marRight w:val="0"/>
      <w:marTop w:val="0"/>
      <w:marBottom w:val="0"/>
      <w:divBdr>
        <w:top w:val="none" w:sz="0" w:space="0" w:color="auto"/>
        <w:left w:val="none" w:sz="0" w:space="0" w:color="auto"/>
        <w:bottom w:val="none" w:sz="0" w:space="0" w:color="auto"/>
        <w:right w:val="none" w:sz="0" w:space="0" w:color="auto"/>
      </w:divBdr>
      <w:divsChild>
        <w:div w:id="464080288">
          <w:marLeft w:val="0"/>
          <w:marRight w:val="0"/>
          <w:marTop w:val="0"/>
          <w:marBottom w:val="0"/>
          <w:divBdr>
            <w:top w:val="none" w:sz="0" w:space="0" w:color="auto"/>
            <w:left w:val="none" w:sz="0" w:space="0" w:color="auto"/>
            <w:bottom w:val="none" w:sz="0" w:space="0" w:color="auto"/>
            <w:right w:val="none" w:sz="0" w:space="0" w:color="auto"/>
          </w:divBdr>
          <w:divsChild>
            <w:div w:id="955481118">
              <w:marLeft w:val="0"/>
              <w:marRight w:val="0"/>
              <w:marTop w:val="0"/>
              <w:marBottom w:val="0"/>
              <w:divBdr>
                <w:top w:val="none" w:sz="0" w:space="0" w:color="auto"/>
                <w:left w:val="none" w:sz="0" w:space="0" w:color="auto"/>
                <w:bottom w:val="none" w:sz="0" w:space="0" w:color="auto"/>
                <w:right w:val="none" w:sz="0" w:space="0" w:color="auto"/>
              </w:divBdr>
            </w:div>
            <w:div w:id="663163943">
              <w:marLeft w:val="0"/>
              <w:marRight w:val="0"/>
              <w:marTop w:val="0"/>
              <w:marBottom w:val="0"/>
              <w:divBdr>
                <w:top w:val="none" w:sz="0" w:space="0" w:color="auto"/>
                <w:left w:val="none" w:sz="0" w:space="0" w:color="auto"/>
                <w:bottom w:val="none" w:sz="0" w:space="0" w:color="auto"/>
                <w:right w:val="none" w:sz="0" w:space="0" w:color="auto"/>
              </w:divBdr>
            </w:div>
            <w:div w:id="494149319">
              <w:marLeft w:val="0"/>
              <w:marRight w:val="0"/>
              <w:marTop w:val="0"/>
              <w:marBottom w:val="0"/>
              <w:divBdr>
                <w:top w:val="none" w:sz="0" w:space="0" w:color="auto"/>
                <w:left w:val="none" w:sz="0" w:space="0" w:color="auto"/>
                <w:bottom w:val="none" w:sz="0" w:space="0" w:color="auto"/>
                <w:right w:val="none" w:sz="0" w:space="0" w:color="auto"/>
              </w:divBdr>
            </w:div>
            <w:div w:id="1267467966">
              <w:marLeft w:val="0"/>
              <w:marRight w:val="0"/>
              <w:marTop w:val="0"/>
              <w:marBottom w:val="0"/>
              <w:divBdr>
                <w:top w:val="none" w:sz="0" w:space="0" w:color="auto"/>
                <w:left w:val="none" w:sz="0" w:space="0" w:color="auto"/>
                <w:bottom w:val="none" w:sz="0" w:space="0" w:color="auto"/>
                <w:right w:val="none" w:sz="0" w:space="0" w:color="auto"/>
              </w:divBdr>
            </w:div>
            <w:div w:id="1000737818">
              <w:marLeft w:val="0"/>
              <w:marRight w:val="0"/>
              <w:marTop w:val="0"/>
              <w:marBottom w:val="0"/>
              <w:divBdr>
                <w:top w:val="none" w:sz="0" w:space="0" w:color="auto"/>
                <w:left w:val="none" w:sz="0" w:space="0" w:color="auto"/>
                <w:bottom w:val="none" w:sz="0" w:space="0" w:color="auto"/>
                <w:right w:val="none" w:sz="0" w:space="0" w:color="auto"/>
              </w:divBdr>
            </w:div>
            <w:div w:id="1218394292">
              <w:marLeft w:val="0"/>
              <w:marRight w:val="0"/>
              <w:marTop w:val="0"/>
              <w:marBottom w:val="0"/>
              <w:divBdr>
                <w:top w:val="none" w:sz="0" w:space="0" w:color="auto"/>
                <w:left w:val="none" w:sz="0" w:space="0" w:color="auto"/>
                <w:bottom w:val="none" w:sz="0" w:space="0" w:color="auto"/>
                <w:right w:val="none" w:sz="0" w:space="0" w:color="auto"/>
              </w:divBdr>
            </w:div>
            <w:div w:id="1708139702">
              <w:marLeft w:val="0"/>
              <w:marRight w:val="0"/>
              <w:marTop w:val="0"/>
              <w:marBottom w:val="0"/>
              <w:divBdr>
                <w:top w:val="none" w:sz="0" w:space="0" w:color="auto"/>
                <w:left w:val="none" w:sz="0" w:space="0" w:color="auto"/>
                <w:bottom w:val="none" w:sz="0" w:space="0" w:color="auto"/>
                <w:right w:val="none" w:sz="0" w:space="0" w:color="auto"/>
              </w:divBdr>
            </w:div>
            <w:div w:id="2109154506">
              <w:marLeft w:val="0"/>
              <w:marRight w:val="0"/>
              <w:marTop w:val="0"/>
              <w:marBottom w:val="0"/>
              <w:divBdr>
                <w:top w:val="none" w:sz="0" w:space="0" w:color="auto"/>
                <w:left w:val="none" w:sz="0" w:space="0" w:color="auto"/>
                <w:bottom w:val="none" w:sz="0" w:space="0" w:color="auto"/>
                <w:right w:val="none" w:sz="0" w:space="0" w:color="auto"/>
              </w:divBdr>
            </w:div>
            <w:div w:id="2055692446">
              <w:marLeft w:val="0"/>
              <w:marRight w:val="0"/>
              <w:marTop w:val="0"/>
              <w:marBottom w:val="0"/>
              <w:divBdr>
                <w:top w:val="none" w:sz="0" w:space="0" w:color="auto"/>
                <w:left w:val="none" w:sz="0" w:space="0" w:color="auto"/>
                <w:bottom w:val="none" w:sz="0" w:space="0" w:color="auto"/>
                <w:right w:val="none" w:sz="0" w:space="0" w:color="auto"/>
              </w:divBdr>
            </w:div>
            <w:div w:id="1011375873">
              <w:marLeft w:val="0"/>
              <w:marRight w:val="0"/>
              <w:marTop w:val="0"/>
              <w:marBottom w:val="0"/>
              <w:divBdr>
                <w:top w:val="none" w:sz="0" w:space="0" w:color="auto"/>
                <w:left w:val="none" w:sz="0" w:space="0" w:color="auto"/>
                <w:bottom w:val="none" w:sz="0" w:space="0" w:color="auto"/>
                <w:right w:val="none" w:sz="0" w:space="0" w:color="auto"/>
              </w:divBdr>
            </w:div>
            <w:div w:id="1259869203">
              <w:marLeft w:val="0"/>
              <w:marRight w:val="0"/>
              <w:marTop w:val="0"/>
              <w:marBottom w:val="0"/>
              <w:divBdr>
                <w:top w:val="none" w:sz="0" w:space="0" w:color="auto"/>
                <w:left w:val="none" w:sz="0" w:space="0" w:color="auto"/>
                <w:bottom w:val="none" w:sz="0" w:space="0" w:color="auto"/>
                <w:right w:val="none" w:sz="0" w:space="0" w:color="auto"/>
              </w:divBdr>
            </w:div>
            <w:div w:id="882402577">
              <w:marLeft w:val="0"/>
              <w:marRight w:val="0"/>
              <w:marTop w:val="0"/>
              <w:marBottom w:val="0"/>
              <w:divBdr>
                <w:top w:val="none" w:sz="0" w:space="0" w:color="auto"/>
                <w:left w:val="none" w:sz="0" w:space="0" w:color="auto"/>
                <w:bottom w:val="none" w:sz="0" w:space="0" w:color="auto"/>
                <w:right w:val="none" w:sz="0" w:space="0" w:color="auto"/>
              </w:divBdr>
            </w:div>
            <w:div w:id="1855459638">
              <w:marLeft w:val="0"/>
              <w:marRight w:val="0"/>
              <w:marTop w:val="0"/>
              <w:marBottom w:val="0"/>
              <w:divBdr>
                <w:top w:val="none" w:sz="0" w:space="0" w:color="auto"/>
                <w:left w:val="none" w:sz="0" w:space="0" w:color="auto"/>
                <w:bottom w:val="none" w:sz="0" w:space="0" w:color="auto"/>
                <w:right w:val="none" w:sz="0" w:space="0" w:color="auto"/>
              </w:divBdr>
            </w:div>
            <w:div w:id="1445273907">
              <w:marLeft w:val="0"/>
              <w:marRight w:val="0"/>
              <w:marTop w:val="0"/>
              <w:marBottom w:val="0"/>
              <w:divBdr>
                <w:top w:val="none" w:sz="0" w:space="0" w:color="auto"/>
                <w:left w:val="none" w:sz="0" w:space="0" w:color="auto"/>
                <w:bottom w:val="none" w:sz="0" w:space="0" w:color="auto"/>
                <w:right w:val="none" w:sz="0" w:space="0" w:color="auto"/>
              </w:divBdr>
            </w:div>
            <w:div w:id="603272514">
              <w:marLeft w:val="0"/>
              <w:marRight w:val="0"/>
              <w:marTop w:val="0"/>
              <w:marBottom w:val="0"/>
              <w:divBdr>
                <w:top w:val="none" w:sz="0" w:space="0" w:color="auto"/>
                <w:left w:val="none" w:sz="0" w:space="0" w:color="auto"/>
                <w:bottom w:val="none" w:sz="0" w:space="0" w:color="auto"/>
                <w:right w:val="none" w:sz="0" w:space="0" w:color="auto"/>
              </w:divBdr>
            </w:div>
            <w:div w:id="959998794">
              <w:marLeft w:val="0"/>
              <w:marRight w:val="0"/>
              <w:marTop w:val="0"/>
              <w:marBottom w:val="0"/>
              <w:divBdr>
                <w:top w:val="none" w:sz="0" w:space="0" w:color="auto"/>
                <w:left w:val="none" w:sz="0" w:space="0" w:color="auto"/>
                <w:bottom w:val="none" w:sz="0" w:space="0" w:color="auto"/>
                <w:right w:val="none" w:sz="0" w:space="0" w:color="auto"/>
              </w:divBdr>
            </w:div>
            <w:div w:id="639922063">
              <w:marLeft w:val="0"/>
              <w:marRight w:val="0"/>
              <w:marTop w:val="0"/>
              <w:marBottom w:val="0"/>
              <w:divBdr>
                <w:top w:val="none" w:sz="0" w:space="0" w:color="auto"/>
                <w:left w:val="none" w:sz="0" w:space="0" w:color="auto"/>
                <w:bottom w:val="none" w:sz="0" w:space="0" w:color="auto"/>
                <w:right w:val="none" w:sz="0" w:space="0" w:color="auto"/>
              </w:divBdr>
            </w:div>
            <w:div w:id="1820532991">
              <w:marLeft w:val="0"/>
              <w:marRight w:val="0"/>
              <w:marTop w:val="0"/>
              <w:marBottom w:val="0"/>
              <w:divBdr>
                <w:top w:val="none" w:sz="0" w:space="0" w:color="auto"/>
                <w:left w:val="none" w:sz="0" w:space="0" w:color="auto"/>
                <w:bottom w:val="none" w:sz="0" w:space="0" w:color="auto"/>
                <w:right w:val="none" w:sz="0" w:space="0" w:color="auto"/>
              </w:divBdr>
            </w:div>
            <w:div w:id="1836532880">
              <w:marLeft w:val="0"/>
              <w:marRight w:val="0"/>
              <w:marTop w:val="0"/>
              <w:marBottom w:val="0"/>
              <w:divBdr>
                <w:top w:val="none" w:sz="0" w:space="0" w:color="auto"/>
                <w:left w:val="none" w:sz="0" w:space="0" w:color="auto"/>
                <w:bottom w:val="none" w:sz="0" w:space="0" w:color="auto"/>
                <w:right w:val="none" w:sz="0" w:space="0" w:color="auto"/>
              </w:divBdr>
            </w:div>
            <w:div w:id="1825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44">
      <w:bodyDiv w:val="1"/>
      <w:marLeft w:val="0"/>
      <w:marRight w:val="0"/>
      <w:marTop w:val="0"/>
      <w:marBottom w:val="0"/>
      <w:divBdr>
        <w:top w:val="none" w:sz="0" w:space="0" w:color="auto"/>
        <w:left w:val="none" w:sz="0" w:space="0" w:color="auto"/>
        <w:bottom w:val="none" w:sz="0" w:space="0" w:color="auto"/>
        <w:right w:val="none" w:sz="0" w:space="0" w:color="auto"/>
      </w:divBdr>
      <w:divsChild>
        <w:div w:id="769787024">
          <w:marLeft w:val="0"/>
          <w:marRight w:val="0"/>
          <w:marTop w:val="0"/>
          <w:marBottom w:val="0"/>
          <w:divBdr>
            <w:top w:val="none" w:sz="0" w:space="0" w:color="auto"/>
            <w:left w:val="none" w:sz="0" w:space="0" w:color="auto"/>
            <w:bottom w:val="none" w:sz="0" w:space="0" w:color="auto"/>
            <w:right w:val="none" w:sz="0" w:space="0" w:color="auto"/>
          </w:divBdr>
          <w:divsChild>
            <w:div w:id="631254473">
              <w:marLeft w:val="0"/>
              <w:marRight w:val="0"/>
              <w:marTop w:val="0"/>
              <w:marBottom w:val="0"/>
              <w:divBdr>
                <w:top w:val="none" w:sz="0" w:space="0" w:color="auto"/>
                <w:left w:val="none" w:sz="0" w:space="0" w:color="auto"/>
                <w:bottom w:val="none" w:sz="0" w:space="0" w:color="auto"/>
                <w:right w:val="none" w:sz="0" w:space="0" w:color="auto"/>
              </w:divBdr>
            </w:div>
            <w:div w:id="351960707">
              <w:marLeft w:val="0"/>
              <w:marRight w:val="0"/>
              <w:marTop w:val="0"/>
              <w:marBottom w:val="0"/>
              <w:divBdr>
                <w:top w:val="none" w:sz="0" w:space="0" w:color="auto"/>
                <w:left w:val="none" w:sz="0" w:space="0" w:color="auto"/>
                <w:bottom w:val="none" w:sz="0" w:space="0" w:color="auto"/>
                <w:right w:val="none" w:sz="0" w:space="0" w:color="auto"/>
              </w:divBdr>
            </w:div>
            <w:div w:id="526066993">
              <w:marLeft w:val="0"/>
              <w:marRight w:val="0"/>
              <w:marTop w:val="0"/>
              <w:marBottom w:val="0"/>
              <w:divBdr>
                <w:top w:val="none" w:sz="0" w:space="0" w:color="auto"/>
                <w:left w:val="none" w:sz="0" w:space="0" w:color="auto"/>
                <w:bottom w:val="none" w:sz="0" w:space="0" w:color="auto"/>
                <w:right w:val="none" w:sz="0" w:space="0" w:color="auto"/>
              </w:divBdr>
            </w:div>
            <w:div w:id="1802729738">
              <w:marLeft w:val="0"/>
              <w:marRight w:val="0"/>
              <w:marTop w:val="0"/>
              <w:marBottom w:val="0"/>
              <w:divBdr>
                <w:top w:val="none" w:sz="0" w:space="0" w:color="auto"/>
                <w:left w:val="none" w:sz="0" w:space="0" w:color="auto"/>
                <w:bottom w:val="none" w:sz="0" w:space="0" w:color="auto"/>
                <w:right w:val="none" w:sz="0" w:space="0" w:color="auto"/>
              </w:divBdr>
            </w:div>
            <w:div w:id="683366745">
              <w:marLeft w:val="0"/>
              <w:marRight w:val="0"/>
              <w:marTop w:val="0"/>
              <w:marBottom w:val="0"/>
              <w:divBdr>
                <w:top w:val="none" w:sz="0" w:space="0" w:color="auto"/>
                <w:left w:val="none" w:sz="0" w:space="0" w:color="auto"/>
                <w:bottom w:val="none" w:sz="0" w:space="0" w:color="auto"/>
                <w:right w:val="none" w:sz="0" w:space="0" w:color="auto"/>
              </w:divBdr>
            </w:div>
            <w:div w:id="1248538981">
              <w:marLeft w:val="0"/>
              <w:marRight w:val="0"/>
              <w:marTop w:val="0"/>
              <w:marBottom w:val="0"/>
              <w:divBdr>
                <w:top w:val="none" w:sz="0" w:space="0" w:color="auto"/>
                <w:left w:val="none" w:sz="0" w:space="0" w:color="auto"/>
                <w:bottom w:val="none" w:sz="0" w:space="0" w:color="auto"/>
                <w:right w:val="none" w:sz="0" w:space="0" w:color="auto"/>
              </w:divBdr>
            </w:div>
            <w:div w:id="2056586201">
              <w:marLeft w:val="0"/>
              <w:marRight w:val="0"/>
              <w:marTop w:val="0"/>
              <w:marBottom w:val="0"/>
              <w:divBdr>
                <w:top w:val="none" w:sz="0" w:space="0" w:color="auto"/>
                <w:left w:val="none" w:sz="0" w:space="0" w:color="auto"/>
                <w:bottom w:val="none" w:sz="0" w:space="0" w:color="auto"/>
                <w:right w:val="none" w:sz="0" w:space="0" w:color="auto"/>
              </w:divBdr>
            </w:div>
            <w:div w:id="715541207">
              <w:marLeft w:val="0"/>
              <w:marRight w:val="0"/>
              <w:marTop w:val="0"/>
              <w:marBottom w:val="0"/>
              <w:divBdr>
                <w:top w:val="none" w:sz="0" w:space="0" w:color="auto"/>
                <w:left w:val="none" w:sz="0" w:space="0" w:color="auto"/>
                <w:bottom w:val="none" w:sz="0" w:space="0" w:color="auto"/>
                <w:right w:val="none" w:sz="0" w:space="0" w:color="auto"/>
              </w:divBdr>
            </w:div>
            <w:div w:id="939070850">
              <w:marLeft w:val="0"/>
              <w:marRight w:val="0"/>
              <w:marTop w:val="0"/>
              <w:marBottom w:val="0"/>
              <w:divBdr>
                <w:top w:val="none" w:sz="0" w:space="0" w:color="auto"/>
                <w:left w:val="none" w:sz="0" w:space="0" w:color="auto"/>
                <w:bottom w:val="none" w:sz="0" w:space="0" w:color="auto"/>
                <w:right w:val="none" w:sz="0" w:space="0" w:color="auto"/>
              </w:divBdr>
            </w:div>
            <w:div w:id="963195202">
              <w:marLeft w:val="0"/>
              <w:marRight w:val="0"/>
              <w:marTop w:val="0"/>
              <w:marBottom w:val="0"/>
              <w:divBdr>
                <w:top w:val="none" w:sz="0" w:space="0" w:color="auto"/>
                <w:left w:val="none" w:sz="0" w:space="0" w:color="auto"/>
                <w:bottom w:val="none" w:sz="0" w:space="0" w:color="auto"/>
                <w:right w:val="none" w:sz="0" w:space="0" w:color="auto"/>
              </w:divBdr>
            </w:div>
            <w:div w:id="1469783881">
              <w:marLeft w:val="0"/>
              <w:marRight w:val="0"/>
              <w:marTop w:val="0"/>
              <w:marBottom w:val="0"/>
              <w:divBdr>
                <w:top w:val="none" w:sz="0" w:space="0" w:color="auto"/>
                <w:left w:val="none" w:sz="0" w:space="0" w:color="auto"/>
                <w:bottom w:val="none" w:sz="0" w:space="0" w:color="auto"/>
                <w:right w:val="none" w:sz="0" w:space="0" w:color="auto"/>
              </w:divBdr>
            </w:div>
            <w:div w:id="1415664200">
              <w:marLeft w:val="0"/>
              <w:marRight w:val="0"/>
              <w:marTop w:val="0"/>
              <w:marBottom w:val="0"/>
              <w:divBdr>
                <w:top w:val="none" w:sz="0" w:space="0" w:color="auto"/>
                <w:left w:val="none" w:sz="0" w:space="0" w:color="auto"/>
                <w:bottom w:val="none" w:sz="0" w:space="0" w:color="auto"/>
                <w:right w:val="none" w:sz="0" w:space="0" w:color="auto"/>
              </w:divBdr>
            </w:div>
            <w:div w:id="1061295235">
              <w:marLeft w:val="0"/>
              <w:marRight w:val="0"/>
              <w:marTop w:val="0"/>
              <w:marBottom w:val="0"/>
              <w:divBdr>
                <w:top w:val="none" w:sz="0" w:space="0" w:color="auto"/>
                <w:left w:val="none" w:sz="0" w:space="0" w:color="auto"/>
                <w:bottom w:val="none" w:sz="0" w:space="0" w:color="auto"/>
                <w:right w:val="none" w:sz="0" w:space="0" w:color="auto"/>
              </w:divBdr>
            </w:div>
            <w:div w:id="1660645698">
              <w:marLeft w:val="0"/>
              <w:marRight w:val="0"/>
              <w:marTop w:val="0"/>
              <w:marBottom w:val="0"/>
              <w:divBdr>
                <w:top w:val="none" w:sz="0" w:space="0" w:color="auto"/>
                <w:left w:val="none" w:sz="0" w:space="0" w:color="auto"/>
                <w:bottom w:val="none" w:sz="0" w:space="0" w:color="auto"/>
                <w:right w:val="none" w:sz="0" w:space="0" w:color="auto"/>
              </w:divBdr>
            </w:div>
            <w:div w:id="491063507">
              <w:marLeft w:val="0"/>
              <w:marRight w:val="0"/>
              <w:marTop w:val="0"/>
              <w:marBottom w:val="0"/>
              <w:divBdr>
                <w:top w:val="none" w:sz="0" w:space="0" w:color="auto"/>
                <w:left w:val="none" w:sz="0" w:space="0" w:color="auto"/>
                <w:bottom w:val="none" w:sz="0" w:space="0" w:color="auto"/>
                <w:right w:val="none" w:sz="0" w:space="0" w:color="auto"/>
              </w:divBdr>
            </w:div>
            <w:div w:id="535243031">
              <w:marLeft w:val="0"/>
              <w:marRight w:val="0"/>
              <w:marTop w:val="0"/>
              <w:marBottom w:val="0"/>
              <w:divBdr>
                <w:top w:val="none" w:sz="0" w:space="0" w:color="auto"/>
                <w:left w:val="none" w:sz="0" w:space="0" w:color="auto"/>
                <w:bottom w:val="none" w:sz="0" w:space="0" w:color="auto"/>
                <w:right w:val="none" w:sz="0" w:space="0" w:color="auto"/>
              </w:divBdr>
            </w:div>
            <w:div w:id="18496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4290">
      <w:bodyDiv w:val="1"/>
      <w:marLeft w:val="0"/>
      <w:marRight w:val="0"/>
      <w:marTop w:val="0"/>
      <w:marBottom w:val="0"/>
      <w:divBdr>
        <w:top w:val="none" w:sz="0" w:space="0" w:color="auto"/>
        <w:left w:val="none" w:sz="0" w:space="0" w:color="auto"/>
        <w:bottom w:val="none" w:sz="0" w:space="0" w:color="auto"/>
        <w:right w:val="none" w:sz="0" w:space="0" w:color="auto"/>
      </w:divBdr>
      <w:divsChild>
        <w:div w:id="447744728">
          <w:marLeft w:val="0"/>
          <w:marRight w:val="0"/>
          <w:marTop w:val="0"/>
          <w:marBottom w:val="0"/>
          <w:divBdr>
            <w:top w:val="none" w:sz="0" w:space="0" w:color="auto"/>
            <w:left w:val="none" w:sz="0" w:space="0" w:color="auto"/>
            <w:bottom w:val="none" w:sz="0" w:space="0" w:color="auto"/>
            <w:right w:val="none" w:sz="0" w:space="0" w:color="auto"/>
          </w:divBdr>
          <w:divsChild>
            <w:div w:id="799298105">
              <w:marLeft w:val="0"/>
              <w:marRight w:val="0"/>
              <w:marTop w:val="0"/>
              <w:marBottom w:val="0"/>
              <w:divBdr>
                <w:top w:val="none" w:sz="0" w:space="0" w:color="auto"/>
                <w:left w:val="none" w:sz="0" w:space="0" w:color="auto"/>
                <w:bottom w:val="none" w:sz="0" w:space="0" w:color="auto"/>
                <w:right w:val="none" w:sz="0" w:space="0" w:color="auto"/>
              </w:divBdr>
            </w:div>
            <w:div w:id="1749183078">
              <w:marLeft w:val="0"/>
              <w:marRight w:val="0"/>
              <w:marTop w:val="0"/>
              <w:marBottom w:val="0"/>
              <w:divBdr>
                <w:top w:val="none" w:sz="0" w:space="0" w:color="auto"/>
                <w:left w:val="none" w:sz="0" w:space="0" w:color="auto"/>
                <w:bottom w:val="none" w:sz="0" w:space="0" w:color="auto"/>
                <w:right w:val="none" w:sz="0" w:space="0" w:color="auto"/>
              </w:divBdr>
            </w:div>
            <w:div w:id="2071730470">
              <w:marLeft w:val="0"/>
              <w:marRight w:val="0"/>
              <w:marTop w:val="0"/>
              <w:marBottom w:val="0"/>
              <w:divBdr>
                <w:top w:val="none" w:sz="0" w:space="0" w:color="auto"/>
                <w:left w:val="none" w:sz="0" w:space="0" w:color="auto"/>
                <w:bottom w:val="none" w:sz="0" w:space="0" w:color="auto"/>
                <w:right w:val="none" w:sz="0" w:space="0" w:color="auto"/>
              </w:divBdr>
            </w:div>
            <w:div w:id="1644116100">
              <w:marLeft w:val="0"/>
              <w:marRight w:val="0"/>
              <w:marTop w:val="0"/>
              <w:marBottom w:val="0"/>
              <w:divBdr>
                <w:top w:val="none" w:sz="0" w:space="0" w:color="auto"/>
                <w:left w:val="none" w:sz="0" w:space="0" w:color="auto"/>
                <w:bottom w:val="none" w:sz="0" w:space="0" w:color="auto"/>
                <w:right w:val="none" w:sz="0" w:space="0" w:color="auto"/>
              </w:divBdr>
            </w:div>
            <w:div w:id="729350542">
              <w:marLeft w:val="0"/>
              <w:marRight w:val="0"/>
              <w:marTop w:val="0"/>
              <w:marBottom w:val="0"/>
              <w:divBdr>
                <w:top w:val="none" w:sz="0" w:space="0" w:color="auto"/>
                <w:left w:val="none" w:sz="0" w:space="0" w:color="auto"/>
                <w:bottom w:val="none" w:sz="0" w:space="0" w:color="auto"/>
                <w:right w:val="none" w:sz="0" w:space="0" w:color="auto"/>
              </w:divBdr>
            </w:div>
            <w:div w:id="572742648">
              <w:marLeft w:val="0"/>
              <w:marRight w:val="0"/>
              <w:marTop w:val="0"/>
              <w:marBottom w:val="0"/>
              <w:divBdr>
                <w:top w:val="none" w:sz="0" w:space="0" w:color="auto"/>
                <w:left w:val="none" w:sz="0" w:space="0" w:color="auto"/>
                <w:bottom w:val="none" w:sz="0" w:space="0" w:color="auto"/>
                <w:right w:val="none" w:sz="0" w:space="0" w:color="auto"/>
              </w:divBdr>
            </w:div>
            <w:div w:id="1425028365">
              <w:marLeft w:val="0"/>
              <w:marRight w:val="0"/>
              <w:marTop w:val="0"/>
              <w:marBottom w:val="0"/>
              <w:divBdr>
                <w:top w:val="none" w:sz="0" w:space="0" w:color="auto"/>
                <w:left w:val="none" w:sz="0" w:space="0" w:color="auto"/>
                <w:bottom w:val="none" w:sz="0" w:space="0" w:color="auto"/>
                <w:right w:val="none" w:sz="0" w:space="0" w:color="auto"/>
              </w:divBdr>
            </w:div>
            <w:div w:id="1586769197">
              <w:marLeft w:val="0"/>
              <w:marRight w:val="0"/>
              <w:marTop w:val="0"/>
              <w:marBottom w:val="0"/>
              <w:divBdr>
                <w:top w:val="none" w:sz="0" w:space="0" w:color="auto"/>
                <w:left w:val="none" w:sz="0" w:space="0" w:color="auto"/>
                <w:bottom w:val="none" w:sz="0" w:space="0" w:color="auto"/>
                <w:right w:val="none" w:sz="0" w:space="0" w:color="auto"/>
              </w:divBdr>
            </w:div>
            <w:div w:id="800614888">
              <w:marLeft w:val="0"/>
              <w:marRight w:val="0"/>
              <w:marTop w:val="0"/>
              <w:marBottom w:val="0"/>
              <w:divBdr>
                <w:top w:val="none" w:sz="0" w:space="0" w:color="auto"/>
                <w:left w:val="none" w:sz="0" w:space="0" w:color="auto"/>
                <w:bottom w:val="none" w:sz="0" w:space="0" w:color="auto"/>
                <w:right w:val="none" w:sz="0" w:space="0" w:color="auto"/>
              </w:divBdr>
            </w:div>
            <w:div w:id="105195229">
              <w:marLeft w:val="0"/>
              <w:marRight w:val="0"/>
              <w:marTop w:val="0"/>
              <w:marBottom w:val="0"/>
              <w:divBdr>
                <w:top w:val="none" w:sz="0" w:space="0" w:color="auto"/>
                <w:left w:val="none" w:sz="0" w:space="0" w:color="auto"/>
                <w:bottom w:val="none" w:sz="0" w:space="0" w:color="auto"/>
                <w:right w:val="none" w:sz="0" w:space="0" w:color="auto"/>
              </w:divBdr>
            </w:div>
            <w:div w:id="261845369">
              <w:marLeft w:val="0"/>
              <w:marRight w:val="0"/>
              <w:marTop w:val="0"/>
              <w:marBottom w:val="0"/>
              <w:divBdr>
                <w:top w:val="none" w:sz="0" w:space="0" w:color="auto"/>
                <w:left w:val="none" w:sz="0" w:space="0" w:color="auto"/>
                <w:bottom w:val="none" w:sz="0" w:space="0" w:color="auto"/>
                <w:right w:val="none" w:sz="0" w:space="0" w:color="auto"/>
              </w:divBdr>
            </w:div>
            <w:div w:id="1615551034">
              <w:marLeft w:val="0"/>
              <w:marRight w:val="0"/>
              <w:marTop w:val="0"/>
              <w:marBottom w:val="0"/>
              <w:divBdr>
                <w:top w:val="none" w:sz="0" w:space="0" w:color="auto"/>
                <w:left w:val="none" w:sz="0" w:space="0" w:color="auto"/>
                <w:bottom w:val="none" w:sz="0" w:space="0" w:color="auto"/>
                <w:right w:val="none" w:sz="0" w:space="0" w:color="auto"/>
              </w:divBdr>
            </w:div>
            <w:div w:id="1976518472">
              <w:marLeft w:val="0"/>
              <w:marRight w:val="0"/>
              <w:marTop w:val="0"/>
              <w:marBottom w:val="0"/>
              <w:divBdr>
                <w:top w:val="none" w:sz="0" w:space="0" w:color="auto"/>
                <w:left w:val="none" w:sz="0" w:space="0" w:color="auto"/>
                <w:bottom w:val="none" w:sz="0" w:space="0" w:color="auto"/>
                <w:right w:val="none" w:sz="0" w:space="0" w:color="auto"/>
              </w:divBdr>
            </w:div>
            <w:div w:id="1094982354">
              <w:marLeft w:val="0"/>
              <w:marRight w:val="0"/>
              <w:marTop w:val="0"/>
              <w:marBottom w:val="0"/>
              <w:divBdr>
                <w:top w:val="none" w:sz="0" w:space="0" w:color="auto"/>
                <w:left w:val="none" w:sz="0" w:space="0" w:color="auto"/>
                <w:bottom w:val="none" w:sz="0" w:space="0" w:color="auto"/>
                <w:right w:val="none" w:sz="0" w:space="0" w:color="auto"/>
              </w:divBdr>
            </w:div>
            <w:div w:id="211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531">
      <w:bodyDiv w:val="1"/>
      <w:marLeft w:val="0"/>
      <w:marRight w:val="0"/>
      <w:marTop w:val="0"/>
      <w:marBottom w:val="0"/>
      <w:divBdr>
        <w:top w:val="none" w:sz="0" w:space="0" w:color="auto"/>
        <w:left w:val="none" w:sz="0" w:space="0" w:color="auto"/>
        <w:bottom w:val="none" w:sz="0" w:space="0" w:color="auto"/>
        <w:right w:val="none" w:sz="0" w:space="0" w:color="auto"/>
      </w:divBdr>
      <w:divsChild>
        <w:div w:id="1832212610">
          <w:marLeft w:val="0"/>
          <w:marRight w:val="0"/>
          <w:marTop w:val="0"/>
          <w:marBottom w:val="0"/>
          <w:divBdr>
            <w:top w:val="none" w:sz="0" w:space="0" w:color="auto"/>
            <w:left w:val="none" w:sz="0" w:space="0" w:color="auto"/>
            <w:bottom w:val="none" w:sz="0" w:space="0" w:color="auto"/>
            <w:right w:val="none" w:sz="0" w:space="0" w:color="auto"/>
          </w:divBdr>
          <w:divsChild>
            <w:div w:id="212278774">
              <w:marLeft w:val="0"/>
              <w:marRight w:val="0"/>
              <w:marTop w:val="0"/>
              <w:marBottom w:val="0"/>
              <w:divBdr>
                <w:top w:val="none" w:sz="0" w:space="0" w:color="auto"/>
                <w:left w:val="none" w:sz="0" w:space="0" w:color="auto"/>
                <w:bottom w:val="none" w:sz="0" w:space="0" w:color="auto"/>
                <w:right w:val="none" w:sz="0" w:space="0" w:color="auto"/>
              </w:divBdr>
            </w:div>
            <w:div w:id="1826513057">
              <w:marLeft w:val="0"/>
              <w:marRight w:val="0"/>
              <w:marTop w:val="0"/>
              <w:marBottom w:val="0"/>
              <w:divBdr>
                <w:top w:val="none" w:sz="0" w:space="0" w:color="auto"/>
                <w:left w:val="none" w:sz="0" w:space="0" w:color="auto"/>
                <w:bottom w:val="none" w:sz="0" w:space="0" w:color="auto"/>
                <w:right w:val="none" w:sz="0" w:space="0" w:color="auto"/>
              </w:divBdr>
            </w:div>
            <w:div w:id="927272150">
              <w:marLeft w:val="0"/>
              <w:marRight w:val="0"/>
              <w:marTop w:val="0"/>
              <w:marBottom w:val="0"/>
              <w:divBdr>
                <w:top w:val="none" w:sz="0" w:space="0" w:color="auto"/>
                <w:left w:val="none" w:sz="0" w:space="0" w:color="auto"/>
                <w:bottom w:val="none" w:sz="0" w:space="0" w:color="auto"/>
                <w:right w:val="none" w:sz="0" w:space="0" w:color="auto"/>
              </w:divBdr>
            </w:div>
            <w:div w:id="47807821">
              <w:marLeft w:val="0"/>
              <w:marRight w:val="0"/>
              <w:marTop w:val="0"/>
              <w:marBottom w:val="0"/>
              <w:divBdr>
                <w:top w:val="none" w:sz="0" w:space="0" w:color="auto"/>
                <w:left w:val="none" w:sz="0" w:space="0" w:color="auto"/>
                <w:bottom w:val="none" w:sz="0" w:space="0" w:color="auto"/>
                <w:right w:val="none" w:sz="0" w:space="0" w:color="auto"/>
              </w:divBdr>
            </w:div>
            <w:div w:id="386028889">
              <w:marLeft w:val="0"/>
              <w:marRight w:val="0"/>
              <w:marTop w:val="0"/>
              <w:marBottom w:val="0"/>
              <w:divBdr>
                <w:top w:val="none" w:sz="0" w:space="0" w:color="auto"/>
                <w:left w:val="none" w:sz="0" w:space="0" w:color="auto"/>
                <w:bottom w:val="none" w:sz="0" w:space="0" w:color="auto"/>
                <w:right w:val="none" w:sz="0" w:space="0" w:color="auto"/>
              </w:divBdr>
            </w:div>
            <w:div w:id="1432316983">
              <w:marLeft w:val="0"/>
              <w:marRight w:val="0"/>
              <w:marTop w:val="0"/>
              <w:marBottom w:val="0"/>
              <w:divBdr>
                <w:top w:val="none" w:sz="0" w:space="0" w:color="auto"/>
                <w:left w:val="none" w:sz="0" w:space="0" w:color="auto"/>
                <w:bottom w:val="none" w:sz="0" w:space="0" w:color="auto"/>
                <w:right w:val="none" w:sz="0" w:space="0" w:color="auto"/>
              </w:divBdr>
            </w:div>
            <w:div w:id="853223244">
              <w:marLeft w:val="0"/>
              <w:marRight w:val="0"/>
              <w:marTop w:val="0"/>
              <w:marBottom w:val="0"/>
              <w:divBdr>
                <w:top w:val="none" w:sz="0" w:space="0" w:color="auto"/>
                <w:left w:val="none" w:sz="0" w:space="0" w:color="auto"/>
                <w:bottom w:val="none" w:sz="0" w:space="0" w:color="auto"/>
                <w:right w:val="none" w:sz="0" w:space="0" w:color="auto"/>
              </w:divBdr>
            </w:div>
            <w:div w:id="385835747">
              <w:marLeft w:val="0"/>
              <w:marRight w:val="0"/>
              <w:marTop w:val="0"/>
              <w:marBottom w:val="0"/>
              <w:divBdr>
                <w:top w:val="none" w:sz="0" w:space="0" w:color="auto"/>
                <w:left w:val="none" w:sz="0" w:space="0" w:color="auto"/>
                <w:bottom w:val="none" w:sz="0" w:space="0" w:color="auto"/>
                <w:right w:val="none" w:sz="0" w:space="0" w:color="auto"/>
              </w:divBdr>
            </w:div>
            <w:div w:id="1402293444">
              <w:marLeft w:val="0"/>
              <w:marRight w:val="0"/>
              <w:marTop w:val="0"/>
              <w:marBottom w:val="0"/>
              <w:divBdr>
                <w:top w:val="none" w:sz="0" w:space="0" w:color="auto"/>
                <w:left w:val="none" w:sz="0" w:space="0" w:color="auto"/>
                <w:bottom w:val="none" w:sz="0" w:space="0" w:color="auto"/>
                <w:right w:val="none" w:sz="0" w:space="0" w:color="auto"/>
              </w:divBdr>
            </w:div>
            <w:div w:id="672759541">
              <w:marLeft w:val="0"/>
              <w:marRight w:val="0"/>
              <w:marTop w:val="0"/>
              <w:marBottom w:val="0"/>
              <w:divBdr>
                <w:top w:val="none" w:sz="0" w:space="0" w:color="auto"/>
                <w:left w:val="none" w:sz="0" w:space="0" w:color="auto"/>
                <w:bottom w:val="none" w:sz="0" w:space="0" w:color="auto"/>
                <w:right w:val="none" w:sz="0" w:space="0" w:color="auto"/>
              </w:divBdr>
            </w:div>
            <w:div w:id="786049781">
              <w:marLeft w:val="0"/>
              <w:marRight w:val="0"/>
              <w:marTop w:val="0"/>
              <w:marBottom w:val="0"/>
              <w:divBdr>
                <w:top w:val="none" w:sz="0" w:space="0" w:color="auto"/>
                <w:left w:val="none" w:sz="0" w:space="0" w:color="auto"/>
                <w:bottom w:val="none" w:sz="0" w:space="0" w:color="auto"/>
                <w:right w:val="none" w:sz="0" w:space="0" w:color="auto"/>
              </w:divBdr>
            </w:div>
            <w:div w:id="322050829">
              <w:marLeft w:val="0"/>
              <w:marRight w:val="0"/>
              <w:marTop w:val="0"/>
              <w:marBottom w:val="0"/>
              <w:divBdr>
                <w:top w:val="none" w:sz="0" w:space="0" w:color="auto"/>
                <w:left w:val="none" w:sz="0" w:space="0" w:color="auto"/>
                <w:bottom w:val="none" w:sz="0" w:space="0" w:color="auto"/>
                <w:right w:val="none" w:sz="0" w:space="0" w:color="auto"/>
              </w:divBdr>
            </w:div>
            <w:div w:id="1073502073">
              <w:marLeft w:val="0"/>
              <w:marRight w:val="0"/>
              <w:marTop w:val="0"/>
              <w:marBottom w:val="0"/>
              <w:divBdr>
                <w:top w:val="none" w:sz="0" w:space="0" w:color="auto"/>
                <w:left w:val="none" w:sz="0" w:space="0" w:color="auto"/>
                <w:bottom w:val="none" w:sz="0" w:space="0" w:color="auto"/>
                <w:right w:val="none" w:sz="0" w:space="0" w:color="auto"/>
              </w:divBdr>
            </w:div>
            <w:div w:id="1533878684">
              <w:marLeft w:val="0"/>
              <w:marRight w:val="0"/>
              <w:marTop w:val="0"/>
              <w:marBottom w:val="0"/>
              <w:divBdr>
                <w:top w:val="none" w:sz="0" w:space="0" w:color="auto"/>
                <w:left w:val="none" w:sz="0" w:space="0" w:color="auto"/>
                <w:bottom w:val="none" w:sz="0" w:space="0" w:color="auto"/>
                <w:right w:val="none" w:sz="0" w:space="0" w:color="auto"/>
              </w:divBdr>
            </w:div>
            <w:div w:id="1680428261">
              <w:marLeft w:val="0"/>
              <w:marRight w:val="0"/>
              <w:marTop w:val="0"/>
              <w:marBottom w:val="0"/>
              <w:divBdr>
                <w:top w:val="none" w:sz="0" w:space="0" w:color="auto"/>
                <w:left w:val="none" w:sz="0" w:space="0" w:color="auto"/>
                <w:bottom w:val="none" w:sz="0" w:space="0" w:color="auto"/>
                <w:right w:val="none" w:sz="0" w:space="0" w:color="auto"/>
              </w:divBdr>
            </w:div>
            <w:div w:id="180094151">
              <w:marLeft w:val="0"/>
              <w:marRight w:val="0"/>
              <w:marTop w:val="0"/>
              <w:marBottom w:val="0"/>
              <w:divBdr>
                <w:top w:val="none" w:sz="0" w:space="0" w:color="auto"/>
                <w:left w:val="none" w:sz="0" w:space="0" w:color="auto"/>
                <w:bottom w:val="none" w:sz="0" w:space="0" w:color="auto"/>
                <w:right w:val="none" w:sz="0" w:space="0" w:color="auto"/>
              </w:divBdr>
            </w:div>
            <w:div w:id="1194731480">
              <w:marLeft w:val="0"/>
              <w:marRight w:val="0"/>
              <w:marTop w:val="0"/>
              <w:marBottom w:val="0"/>
              <w:divBdr>
                <w:top w:val="none" w:sz="0" w:space="0" w:color="auto"/>
                <w:left w:val="none" w:sz="0" w:space="0" w:color="auto"/>
                <w:bottom w:val="none" w:sz="0" w:space="0" w:color="auto"/>
                <w:right w:val="none" w:sz="0" w:space="0" w:color="auto"/>
              </w:divBdr>
            </w:div>
            <w:div w:id="290288839">
              <w:marLeft w:val="0"/>
              <w:marRight w:val="0"/>
              <w:marTop w:val="0"/>
              <w:marBottom w:val="0"/>
              <w:divBdr>
                <w:top w:val="none" w:sz="0" w:space="0" w:color="auto"/>
                <w:left w:val="none" w:sz="0" w:space="0" w:color="auto"/>
                <w:bottom w:val="none" w:sz="0" w:space="0" w:color="auto"/>
                <w:right w:val="none" w:sz="0" w:space="0" w:color="auto"/>
              </w:divBdr>
            </w:div>
            <w:div w:id="658508599">
              <w:marLeft w:val="0"/>
              <w:marRight w:val="0"/>
              <w:marTop w:val="0"/>
              <w:marBottom w:val="0"/>
              <w:divBdr>
                <w:top w:val="none" w:sz="0" w:space="0" w:color="auto"/>
                <w:left w:val="none" w:sz="0" w:space="0" w:color="auto"/>
                <w:bottom w:val="none" w:sz="0" w:space="0" w:color="auto"/>
                <w:right w:val="none" w:sz="0" w:space="0" w:color="auto"/>
              </w:divBdr>
            </w:div>
            <w:div w:id="11811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9776">
      <w:bodyDiv w:val="1"/>
      <w:marLeft w:val="0"/>
      <w:marRight w:val="0"/>
      <w:marTop w:val="0"/>
      <w:marBottom w:val="0"/>
      <w:divBdr>
        <w:top w:val="none" w:sz="0" w:space="0" w:color="auto"/>
        <w:left w:val="none" w:sz="0" w:space="0" w:color="auto"/>
        <w:bottom w:val="none" w:sz="0" w:space="0" w:color="auto"/>
        <w:right w:val="none" w:sz="0" w:space="0" w:color="auto"/>
      </w:divBdr>
      <w:divsChild>
        <w:div w:id="369494251">
          <w:marLeft w:val="0"/>
          <w:marRight w:val="0"/>
          <w:marTop w:val="0"/>
          <w:marBottom w:val="0"/>
          <w:divBdr>
            <w:top w:val="none" w:sz="0" w:space="0" w:color="auto"/>
            <w:left w:val="none" w:sz="0" w:space="0" w:color="auto"/>
            <w:bottom w:val="none" w:sz="0" w:space="0" w:color="auto"/>
            <w:right w:val="none" w:sz="0" w:space="0" w:color="auto"/>
          </w:divBdr>
          <w:divsChild>
            <w:div w:id="743721088">
              <w:marLeft w:val="0"/>
              <w:marRight w:val="0"/>
              <w:marTop w:val="0"/>
              <w:marBottom w:val="0"/>
              <w:divBdr>
                <w:top w:val="none" w:sz="0" w:space="0" w:color="auto"/>
                <w:left w:val="none" w:sz="0" w:space="0" w:color="auto"/>
                <w:bottom w:val="none" w:sz="0" w:space="0" w:color="auto"/>
                <w:right w:val="none" w:sz="0" w:space="0" w:color="auto"/>
              </w:divBdr>
            </w:div>
            <w:div w:id="1757743861">
              <w:marLeft w:val="0"/>
              <w:marRight w:val="0"/>
              <w:marTop w:val="0"/>
              <w:marBottom w:val="0"/>
              <w:divBdr>
                <w:top w:val="none" w:sz="0" w:space="0" w:color="auto"/>
                <w:left w:val="none" w:sz="0" w:space="0" w:color="auto"/>
                <w:bottom w:val="none" w:sz="0" w:space="0" w:color="auto"/>
                <w:right w:val="none" w:sz="0" w:space="0" w:color="auto"/>
              </w:divBdr>
            </w:div>
            <w:div w:id="1853951171">
              <w:marLeft w:val="0"/>
              <w:marRight w:val="0"/>
              <w:marTop w:val="0"/>
              <w:marBottom w:val="0"/>
              <w:divBdr>
                <w:top w:val="none" w:sz="0" w:space="0" w:color="auto"/>
                <w:left w:val="none" w:sz="0" w:space="0" w:color="auto"/>
                <w:bottom w:val="none" w:sz="0" w:space="0" w:color="auto"/>
                <w:right w:val="none" w:sz="0" w:space="0" w:color="auto"/>
              </w:divBdr>
            </w:div>
            <w:div w:id="806315427">
              <w:marLeft w:val="0"/>
              <w:marRight w:val="0"/>
              <w:marTop w:val="0"/>
              <w:marBottom w:val="0"/>
              <w:divBdr>
                <w:top w:val="none" w:sz="0" w:space="0" w:color="auto"/>
                <w:left w:val="none" w:sz="0" w:space="0" w:color="auto"/>
                <w:bottom w:val="none" w:sz="0" w:space="0" w:color="auto"/>
                <w:right w:val="none" w:sz="0" w:space="0" w:color="auto"/>
              </w:divBdr>
            </w:div>
            <w:div w:id="1072780069">
              <w:marLeft w:val="0"/>
              <w:marRight w:val="0"/>
              <w:marTop w:val="0"/>
              <w:marBottom w:val="0"/>
              <w:divBdr>
                <w:top w:val="none" w:sz="0" w:space="0" w:color="auto"/>
                <w:left w:val="none" w:sz="0" w:space="0" w:color="auto"/>
                <w:bottom w:val="none" w:sz="0" w:space="0" w:color="auto"/>
                <w:right w:val="none" w:sz="0" w:space="0" w:color="auto"/>
              </w:divBdr>
            </w:div>
            <w:div w:id="1388870977">
              <w:marLeft w:val="0"/>
              <w:marRight w:val="0"/>
              <w:marTop w:val="0"/>
              <w:marBottom w:val="0"/>
              <w:divBdr>
                <w:top w:val="none" w:sz="0" w:space="0" w:color="auto"/>
                <w:left w:val="none" w:sz="0" w:space="0" w:color="auto"/>
                <w:bottom w:val="none" w:sz="0" w:space="0" w:color="auto"/>
                <w:right w:val="none" w:sz="0" w:space="0" w:color="auto"/>
              </w:divBdr>
            </w:div>
            <w:div w:id="1549416809">
              <w:marLeft w:val="0"/>
              <w:marRight w:val="0"/>
              <w:marTop w:val="0"/>
              <w:marBottom w:val="0"/>
              <w:divBdr>
                <w:top w:val="none" w:sz="0" w:space="0" w:color="auto"/>
                <w:left w:val="none" w:sz="0" w:space="0" w:color="auto"/>
                <w:bottom w:val="none" w:sz="0" w:space="0" w:color="auto"/>
                <w:right w:val="none" w:sz="0" w:space="0" w:color="auto"/>
              </w:divBdr>
            </w:div>
            <w:div w:id="1997299565">
              <w:marLeft w:val="0"/>
              <w:marRight w:val="0"/>
              <w:marTop w:val="0"/>
              <w:marBottom w:val="0"/>
              <w:divBdr>
                <w:top w:val="none" w:sz="0" w:space="0" w:color="auto"/>
                <w:left w:val="none" w:sz="0" w:space="0" w:color="auto"/>
                <w:bottom w:val="none" w:sz="0" w:space="0" w:color="auto"/>
                <w:right w:val="none" w:sz="0" w:space="0" w:color="auto"/>
              </w:divBdr>
            </w:div>
            <w:div w:id="1799492969">
              <w:marLeft w:val="0"/>
              <w:marRight w:val="0"/>
              <w:marTop w:val="0"/>
              <w:marBottom w:val="0"/>
              <w:divBdr>
                <w:top w:val="none" w:sz="0" w:space="0" w:color="auto"/>
                <w:left w:val="none" w:sz="0" w:space="0" w:color="auto"/>
                <w:bottom w:val="none" w:sz="0" w:space="0" w:color="auto"/>
                <w:right w:val="none" w:sz="0" w:space="0" w:color="auto"/>
              </w:divBdr>
            </w:div>
            <w:div w:id="1732800600">
              <w:marLeft w:val="0"/>
              <w:marRight w:val="0"/>
              <w:marTop w:val="0"/>
              <w:marBottom w:val="0"/>
              <w:divBdr>
                <w:top w:val="none" w:sz="0" w:space="0" w:color="auto"/>
                <w:left w:val="none" w:sz="0" w:space="0" w:color="auto"/>
                <w:bottom w:val="none" w:sz="0" w:space="0" w:color="auto"/>
                <w:right w:val="none" w:sz="0" w:space="0" w:color="auto"/>
              </w:divBdr>
            </w:div>
            <w:div w:id="62338279">
              <w:marLeft w:val="0"/>
              <w:marRight w:val="0"/>
              <w:marTop w:val="0"/>
              <w:marBottom w:val="0"/>
              <w:divBdr>
                <w:top w:val="none" w:sz="0" w:space="0" w:color="auto"/>
                <w:left w:val="none" w:sz="0" w:space="0" w:color="auto"/>
                <w:bottom w:val="none" w:sz="0" w:space="0" w:color="auto"/>
                <w:right w:val="none" w:sz="0" w:space="0" w:color="auto"/>
              </w:divBdr>
            </w:div>
            <w:div w:id="351540241">
              <w:marLeft w:val="0"/>
              <w:marRight w:val="0"/>
              <w:marTop w:val="0"/>
              <w:marBottom w:val="0"/>
              <w:divBdr>
                <w:top w:val="none" w:sz="0" w:space="0" w:color="auto"/>
                <w:left w:val="none" w:sz="0" w:space="0" w:color="auto"/>
                <w:bottom w:val="none" w:sz="0" w:space="0" w:color="auto"/>
                <w:right w:val="none" w:sz="0" w:space="0" w:color="auto"/>
              </w:divBdr>
            </w:div>
            <w:div w:id="1859197916">
              <w:marLeft w:val="0"/>
              <w:marRight w:val="0"/>
              <w:marTop w:val="0"/>
              <w:marBottom w:val="0"/>
              <w:divBdr>
                <w:top w:val="none" w:sz="0" w:space="0" w:color="auto"/>
                <w:left w:val="none" w:sz="0" w:space="0" w:color="auto"/>
                <w:bottom w:val="none" w:sz="0" w:space="0" w:color="auto"/>
                <w:right w:val="none" w:sz="0" w:space="0" w:color="auto"/>
              </w:divBdr>
            </w:div>
            <w:div w:id="1636595432">
              <w:marLeft w:val="0"/>
              <w:marRight w:val="0"/>
              <w:marTop w:val="0"/>
              <w:marBottom w:val="0"/>
              <w:divBdr>
                <w:top w:val="none" w:sz="0" w:space="0" w:color="auto"/>
                <w:left w:val="none" w:sz="0" w:space="0" w:color="auto"/>
                <w:bottom w:val="none" w:sz="0" w:space="0" w:color="auto"/>
                <w:right w:val="none" w:sz="0" w:space="0" w:color="auto"/>
              </w:divBdr>
            </w:div>
            <w:div w:id="1593201969">
              <w:marLeft w:val="0"/>
              <w:marRight w:val="0"/>
              <w:marTop w:val="0"/>
              <w:marBottom w:val="0"/>
              <w:divBdr>
                <w:top w:val="none" w:sz="0" w:space="0" w:color="auto"/>
                <w:left w:val="none" w:sz="0" w:space="0" w:color="auto"/>
                <w:bottom w:val="none" w:sz="0" w:space="0" w:color="auto"/>
                <w:right w:val="none" w:sz="0" w:space="0" w:color="auto"/>
              </w:divBdr>
            </w:div>
            <w:div w:id="1763993652">
              <w:marLeft w:val="0"/>
              <w:marRight w:val="0"/>
              <w:marTop w:val="0"/>
              <w:marBottom w:val="0"/>
              <w:divBdr>
                <w:top w:val="none" w:sz="0" w:space="0" w:color="auto"/>
                <w:left w:val="none" w:sz="0" w:space="0" w:color="auto"/>
                <w:bottom w:val="none" w:sz="0" w:space="0" w:color="auto"/>
                <w:right w:val="none" w:sz="0" w:space="0" w:color="auto"/>
              </w:divBdr>
            </w:div>
            <w:div w:id="1121848757">
              <w:marLeft w:val="0"/>
              <w:marRight w:val="0"/>
              <w:marTop w:val="0"/>
              <w:marBottom w:val="0"/>
              <w:divBdr>
                <w:top w:val="none" w:sz="0" w:space="0" w:color="auto"/>
                <w:left w:val="none" w:sz="0" w:space="0" w:color="auto"/>
                <w:bottom w:val="none" w:sz="0" w:space="0" w:color="auto"/>
                <w:right w:val="none" w:sz="0" w:space="0" w:color="auto"/>
              </w:divBdr>
            </w:div>
            <w:div w:id="1615359744">
              <w:marLeft w:val="0"/>
              <w:marRight w:val="0"/>
              <w:marTop w:val="0"/>
              <w:marBottom w:val="0"/>
              <w:divBdr>
                <w:top w:val="none" w:sz="0" w:space="0" w:color="auto"/>
                <w:left w:val="none" w:sz="0" w:space="0" w:color="auto"/>
                <w:bottom w:val="none" w:sz="0" w:space="0" w:color="auto"/>
                <w:right w:val="none" w:sz="0" w:space="0" w:color="auto"/>
              </w:divBdr>
            </w:div>
            <w:div w:id="2092197045">
              <w:marLeft w:val="0"/>
              <w:marRight w:val="0"/>
              <w:marTop w:val="0"/>
              <w:marBottom w:val="0"/>
              <w:divBdr>
                <w:top w:val="none" w:sz="0" w:space="0" w:color="auto"/>
                <w:left w:val="none" w:sz="0" w:space="0" w:color="auto"/>
                <w:bottom w:val="none" w:sz="0" w:space="0" w:color="auto"/>
                <w:right w:val="none" w:sz="0" w:space="0" w:color="auto"/>
              </w:divBdr>
            </w:div>
            <w:div w:id="382293304">
              <w:marLeft w:val="0"/>
              <w:marRight w:val="0"/>
              <w:marTop w:val="0"/>
              <w:marBottom w:val="0"/>
              <w:divBdr>
                <w:top w:val="none" w:sz="0" w:space="0" w:color="auto"/>
                <w:left w:val="none" w:sz="0" w:space="0" w:color="auto"/>
                <w:bottom w:val="none" w:sz="0" w:space="0" w:color="auto"/>
                <w:right w:val="none" w:sz="0" w:space="0" w:color="auto"/>
              </w:divBdr>
            </w:div>
            <w:div w:id="1998800915">
              <w:marLeft w:val="0"/>
              <w:marRight w:val="0"/>
              <w:marTop w:val="0"/>
              <w:marBottom w:val="0"/>
              <w:divBdr>
                <w:top w:val="none" w:sz="0" w:space="0" w:color="auto"/>
                <w:left w:val="none" w:sz="0" w:space="0" w:color="auto"/>
                <w:bottom w:val="none" w:sz="0" w:space="0" w:color="auto"/>
                <w:right w:val="none" w:sz="0" w:space="0" w:color="auto"/>
              </w:divBdr>
            </w:div>
            <w:div w:id="346490626">
              <w:marLeft w:val="0"/>
              <w:marRight w:val="0"/>
              <w:marTop w:val="0"/>
              <w:marBottom w:val="0"/>
              <w:divBdr>
                <w:top w:val="none" w:sz="0" w:space="0" w:color="auto"/>
                <w:left w:val="none" w:sz="0" w:space="0" w:color="auto"/>
                <w:bottom w:val="none" w:sz="0" w:space="0" w:color="auto"/>
                <w:right w:val="none" w:sz="0" w:space="0" w:color="auto"/>
              </w:divBdr>
            </w:div>
            <w:div w:id="1925872767">
              <w:marLeft w:val="0"/>
              <w:marRight w:val="0"/>
              <w:marTop w:val="0"/>
              <w:marBottom w:val="0"/>
              <w:divBdr>
                <w:top w:val="none" w:sz="0" w:space="0" w:color="auto"/>
                <w:left w:val="none" w:sz="0" w:space="0" w:color="auto"/>
                <w:bottom w:val="none" w:sz="0" w:space="0" w:color="auto"/>
                <w:right w:val="none" w:sz="0" w:space="0" w:color="auto"/>
              </w:divBdr>
            </w:div>
            <w:div w:id="1391729900">
              <w:marLeft w:val="0"/>
              <w:marRight w:val="0"/>
              <w:marTop w:val="0"/>
              <w:marBottom w:val="0"/>
              <w:divBdr>
                <w:top w:val="none" w:sz="0" w:space="0" w:color="auto"/>
                <w:left w:val="none" w:sz="0" w:space="0" w:color="auto"/>
                <w:bottom w:val="none" w:sz="0" w:space="0" w:color="auto"/>
                <w:right w:val="none" w:sz="0" w:space="0" w:color="auto"/>
              </w:divBdr>
            </w:div>
            <w:div w:id="703990732">
              <w:marLeft w:val="0"/>
              <w:marRight w:val="0"/>
              <w:marTop w:val="0"/>
              <w:marBottom w:val="0"/>
              <w:divBdr>
                <w:top w:val="none" w:sz="0" w:space="0" w:color="auto"/>
                <w:left w:val="none" w:sz="0" w:space="0" w:color="auto"/>
                <w:bottom w:val="none" w:sz="0" w:space="0" w:color="auto"/>
                <w:right w:val="none" w:sz="0" w:space="0" w:color="auto"/>
              </w:divBdr>
            </w:div>
            <w:div w:id="230820976">
              <w:marLeft w:val="0"/>
              <w:marRight w:val="0"/>
              <w:marTop w:val="0"/>
              <w:marBottom w:val="0"/>
              <w:divBdr>
                <w:top w:val="none" w:sz="0" w:space="0" w:color="auto"/>
                <w:left w:val="none" w:sz="0" w:space="0" w:color="auto"/>
                <w:bottom w:val="none" w:sz="0" w:space="0" w:color="auto"/>
                <w:right w:val="none" w:sz="0" w:space="0" w:color="auto"/>
              </w:divBdr>
            </w:div>
            <w:div w:id="878707234">
              <w:marLeft w:val="0"/>
              <w:marRight w:val="0"/>
              <w:marTop w:val="0"/>
              <w:marBottom w:val="0"/>
              <w:divBdr>
                <w:top w:val="none" w:sz="0" w:space="0" w:color="auto"/>
                <w:left w:val="none" w:sz="0" w:space="0" w:color="auto"/>
                <w:bottom w:val="none" w:sz="0" w:space="0" w:color="auto"/>
                <w:right w:val="none" w:sz="0" w:space="0" w:color="auto"/>
              </w:divBdr>
            </w:div>
            <w:div w:id="1326518218">
              <w:marLeft w:val="0"/>
              <w:marRight w:val="0"/>
              <w:marTop w:val="0"/>
              <w:marBottom w:val="0"/>
              <w:divBdr>
                <w:top w:val="none" w:sz="0" w:space="0" w:color="auto"/>
                <w:left w:val="none" w:sz="0" w:space="0" w:color="auto"/>
                <w:bottom w:val="none" w:sz="0" w:space="0" w:color="auto"/>
                <w:right w:val="none" w:sz="0" w:space="0" w:color="auto"/>
              </w:divBdr>
            </w:div>
            <w:div w:id="857700739">
              <w:marLeft w:val="0"/>
              <w:marRight w:val="0"/>
              <w:marTop w:val="0"/>
              <w:marBottom w:val="0"/>
              <w:divBdr>
                <w:top w:val="none" w:sz="0" w:space="0" w:color="auto"/>
                <w:left w:val="none" w:sz="0" w:space="0" w:color="auto"/>
                <w:bottom w:val="none" w:sz="0" w:space="0" w:color="auto"/>
                <w:right w:val="none" w:sz="0" w:space="0" w:color="auto"/>
              </w:divBdr>
            </w:div>
            <w:div w:id="8570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498">
      <w:bodyDiv w:val="1"/>
      <w:marLeft w:val="0"/>
      <w:marRight w:val="0"/>
      <w:marTop w:val="0"/>
      <w:marBottom w:val="0"/>
      <w:divBdr>
        <w:top w:val="none" w:sz="0" w:space="0" w:color="auto"/>
        <w:left w:val="none" w:sz="0" w:space="0" w:color="auto"/>
        <w:bottom w:val="none" w:sz="0" w:space="0" w:color="auto"/>
        <w:right w:val="none" w:sz="0" w:space="0" w:color="auto"/>
      </w:divBdr>
      <w:divsChild>
        <w:div w:id="271479073">
          <w:marLeft w:val="0"/>
          <w:marRight w:val="0"/>
          <w:marTop w:val="0"/>
          <w:marBottom w:val="0"/>
          <w:divBdr>
            <w:top w:val="none" w:sz="0" w:space="0" w:color="auto"/>
            <w:left w:val="none" w:sz="0" w:space="0" w:color="auto"/>
            <w:bottom w:val="none" w:sz="0" w:space="0" w:color="auto"/>
            <w:right w:val="none" w:sz="0" w:space="0" w:color="auto"/>
          </w:divBdr>
          <w:divsChild>
            <w:div w:id="1121874394">
              <w:marLeft w:val="0"/>
              <w:marRight w:val="0"/>
              <w:marTop w:val="0"/>
              <w:marBottom w:val="0"/>
              <w:divBdr>
                <w:top w:val="none" w:sz="0" w:space="0" w:color="auto"/>
                <w:left w:val="none" w:sz="0" w:space="0" w:color="auto"/>
                <w:bottom w:val="none" w:sz="0" w:space="0" w:color="auto"/>
                <w:right w:val="none" w:sz="0" w:space="0" w:color="auto"/>
              </w:divBdr>
            </w:div>
            <w:div w:id="1831482310">
              <w:marLeft w:val="0"/>
              <w:marRight w:val="0"/>
              <w:marTop w:val="0"/>
              <w:marBottom w:val="0"/>
              <w:divBdr>
                <w:top w:val="none" w:sz="0" w:space="0" w:color="auto"/>
                <w:left w:val="none" w:sz="0" w:space="0" w:color="auto"/>
                <w:bottom w:val="none" w:sz="0" w:space="0" w:color="auto"/>
                <w:right w:val="none" w:sz="0" w:space="0" w:color="auto"/>
              </w:divBdr>
            </w:div>
            <w:div w:id="1082066130">
              <w:marLeft w:val="0"/>
              <w:marRight w:val="0"/>
              <w:marTop w:val="0"/>
              <w:marBottom w:val="0"/>
              <w:divBdr>
                <w:top w:val="none" w:sz="0" w:space="0" w:color="auto"/>
                <w:left w:val="none" w:sz="0" w:space="0" w:color="auto"/>
                <w:bottom w:val="none" w:sz="0" w:space="0" w:color="auto"/>
                <w:right w:val="none" w:sz="0" w:space="0" w:color="auto"/>
              </w:divBdr>
            </w:div>
            <w:div w:id="1778602699">
              <w:marLeft w:val="0"/>
              <w:marRight w:val="0"/>
              <w:marTop w:val="0"/>
              <w:marBottom w:val="0"/>
              <w:divBdr>
                <w:top w:val="none" w:sz="0" w:space="0" w:color="auto"/>
                <w:left w:val="none" w:sz="0" w:space="0" w:color="auto"/>
                <w:bottom w:val="none" w:sz="0" w:space="0" w:color="auto"/>
                <w:right w:val="none" w:sz="0" w:space="0" w:color="auto"/>
              </w:divBdr>
            </w:div>
            <w:div w:id="1443647323">
              <w:marLeft w:val="0"/>
              <w:marRight w:val="0"/>
              <w:marTop w:val="0"/>
              <w:marBottom w:val="0"/>
              <w:divBdr>
                <w:top w:val="none" w:sz="0" w:space="0" w:color="auto"/>
                <w:left w:val="none" w:sz="0" w:space="0" w:color="auto"/>
                <w:bottom w:val="none" w:sz="0" w:space="0" w:color="auto"/>
                <w:right w:val="none" w:sz="0" w:space="0" w:color="auto"/>
              </w:divBdr>
            </w:div>
            <w:div w:id="64257312">
              <w:marLeft w:val="0"/>
              <w:marRight w:val="0"/>
              <w:marTop w:val="0"/>
              <w:marBottom w:val="0"/>
              <w:divBdr>
                <w:top w:val="none" w:sz="0" w:space="0" w:color="auto"/>
                <w:left w:val="none" w:sz="0" w:space="0" w:color="auto"/>
                <w:bottom w:val="none" w:sz="0" w:space="0" w:color="auto"/>
                <w:right w:val="none" w:sz="0" w:space="0" w:color="auto"/>
              </w:divBdr>
            </w:div>
            <w:div w:id="1736125021">
              <w:marLeft w:val="0"/>
              <w:marRight w:val="0"/>
              <w:marTop w:val="0"/>
              <w:marBottom w:val="0"/>
              <w:divBdr>
                <w:top w:val="none" w:sz="0" w:space="0" w:color="auto"/>
                <w:left w:val="none" w:sz="0" w:space="0" w:color="auto"/>
                <w:bottom w:val="none" w:sz="0" w:space="0" w:color="auto"/>
                <w:right w:val="none" w:sz="0" w:space="0" w:color="auto"/>
              </w:divBdr>
            </w:div>
            <w:div w:id="1279334677">
              <w:marLeft w:val="0"/>
              <w:marRight w:val="0"/>
              <w:marTop w:val="0"/>
              <w:marBottom w:val="0"/>
              <w:divBdr>
                <w:top w:val="none" w:sz="0" w:space="0" w:color="auto"/>
                <w:left w:val="none" w:sz="0" w:space="0" w:color="auto"/>
                <w:bottom w:val="none" w:sz="0" w:space="0" w:color="auto"/>
                <w:right w:val="none" w:sz="0" w:space="0" w:color="auto"/>
              </w:divBdr>
            </w:div>
            <w:div w:id="969433642">
              <w:marLeft w:val="0"/>
              <w:marRight w:val="0"/>
              <w:marTop w:val="0"/>
              <w:marBottom w:val="0"/>
              <w:divBdr>
                <w:top w:val="none" w:sz="0" w:space="0" w:color="auto"/>
                <w:left w:val="none" w:sz="0" w:space="0" w:color="auto"/>
                <w:bottom w:val="none" w:sz="0" w:space="0" w:color="auto"/>
                <w:right w:val="none" w:sz="0" w:space="0" w:color="auto"/>
              </w:divBdr>
            </w:div>
            <w:div w:id="263269305">
              <w:marLeft w:val="0"/>
              <w:marRight w:val="0"/>
              <w:marTop w:val="0"/>
              <w:marBottom w:val="0"/>
              <w:divBdr>
                <w:top w:val="none" w:sz="0" w:space="0" w:color="auto"/>
                <w:left w:val="none" w:sz="0" w:space="0" w:color="auto"/>
                <w:bottom w:val="none" w:sz="0" w:space="0" w:color="auto"/>
                <w:right w:val="none" w:sz="0" w:space="0" w:color="auto"/>
              </w:divBdr>
            </w:div>
            <w:div w:id="2073190198">
              <w:marLeft w:val="0"/>
              <w:marRight w:val="0"/>
              <w:marTop w:val="0"/>
              <w:marBottom w:val="0"/>
              <w:divBdr>
                <w:top w:val="none" w:sz="0" w:space="0" w:color="auto"/>
                <w:left w:val="none" w:sz="0" w:space="0" w:color="auto"/>
                <w:bottom w:val="none" w:sz="0" w:space="0" w:color="auto"/>
                <w:right w:val="none" w:sz="0" w:space="0" w:color="auto"/>
              </w:divBdr>
            </w:div>
            <w:div w:id="1366828654">
              <w:marLeft w:val="0"/>
              <w:marRight w:val="0"/>
              <w:marTop w:val="0"/>
              <w:marBottom w:val="0"/>
              <w:divBdr>
                <w:top w:val="none" w:sz="0" w:space="0" w:color="auto"/>
                <w:left w:val="none" w:sz="0" w:space="0" w:color="auto"/>
                <w:bottom w:val="none" w:sz="0" w:space="0" w:color="auto"/>
                <w:right w:val="none" w:sz="0" w:space="0" w:color="auto"/>
              </w:divBdr>
            </w:div>
            <w:div w:id="1784224283">
              <w:marLeft w:val="0"/>
              <w:marRight w:val="0"/>
              <w:marTop w:val="0"/>
              <w:marBottom w:val="0"/>
              <w:divBdr>
                <w:top w:val="none" w:sz="0" w:space="0" w:color="auto"/>
                <w:left w:val="none" w:sz="0" w:space="0" w:color="auto"/>
                <w:bottom w:val="none" w:sz="0" w:space="0" w:color="auto"/>
                <w:right w:val="none" w:sz="0" w:space="0" w:color="auto"/>
              </w:divBdr>
            </w:div>
            <w:div w:id="359859519">
              <w:marLeft w:val="0"/>
              <w:marRight w:val="0"/>
              <w:marTop w:val="0"/>
              <w:marBottom w:val="0"/>
              <w:divBdr>
                <w:top w:val="none" w:sz="0" w:space="0" w:color="auto"/>
                <w:left w:val="none" w:sz="0" w:space="0" w:color="auto"/>
                <w:bottom w:val="none" w:sz="0" w:space="0" w:color="auto"/>
                <w:right w:val="none" w:sz="0" w:space="0" w:color="auto"/>
              </w:divBdr>
            </w:div>
            <w:div w:id="1110707182">
              <w:marLeft w:val="0"/>
              <w:marRight w:val="0"/>
              <w:marTop w:val="0"/>
              <w:marBottom w:val="0"/>
              <w:divBdr>
                <w:top w:val="none" w:sz="0" w:space="0" w:color="auto"/>
                <w:left w:val="none" w:sz="0" w:space="0" w:color="auto"/>
                <w:bottom w:val="none" w:sz="0" w:space="0" w:color="auto"/>
                <w:right w:val="none" w:sz="0" w:space="0" w:color="auto"/>
              </w:divBdr>
            </w:div>
            <w:div w:id="889265990">
              <w:marLeft w:val="0"/>
              <w:marRight w:val="0"/>
              <w:marTop w:val="0"/>
              <w:marBottom w:val="0"/>
              <w:divBdr>
                <w:top w:val="none" w:sz="0" w:space="0" w:color="auto"/>
                <w:left w:val="none" w:sz="0" w:space="0" w:color="auto"/>
                <w:bottom w:val="none" w:sz="0" w:space="0" w:color="auto"/>
                <w:right w:val="none" w:sz="0" w:space="0" w:color="auto"/>
              </w:divBdr>
            </w:div>
            <w:div w:id="1223179726">
              <w:marLeft w:val="0"/>
              <w:marRight w:val="0"/>
              <w:marTop w:val="0"/>
              <w:marBottom w:val="0"/>
              <w:divBdr>
                <w:top w:val="none" w:sz="0" w:space="0" w:color="auto"/>
                <w:left w:val="none" w:sz="0" w:space="0" w:color="auto"/>
                <w:bottom w:val="none" w:sz="0" w:space="0" w:color="auto"/>
                <w:right w:val="none" w:sz="0" w:space="0" w:color="auto"/>
              </w:divBdr>
            </w:div>
            <w:div w:id="598028390">
              <w:marLeft w:val="0"/>
              <w:marRight w:val="0"/>
              <w:marTop w:val="0"/>
              <w:marBottom w:val="0"/>
              <w:divBdr>
                <w:top w:val="none" w:sz="0" w:space="0" w:color="auto"/>
                <w:left w:val="none" w:sz="0" w:space="0" w:color="auto"/>
                <w:bottom w:val="none" w:sz="0" w:space="0" w:color="auto"/>
                <w:right w:val="none" w:sz="0" w:space="0" w:color="auto"/>
              </w:divBdr>
            </w:div>
            <w:div w:id="1174106960">
              <w:marLeft w:val="0"/>
              <w:marRight w:val="0"/>
              <w:marTop w:val="0"/>
              <w:marBottom w:val="0"/>
              <w:divBdr>
                <w:top w:val="none" w:sz="0" w:space="0" w:color="auto"/>
                <w:left w:val="none" w:sz="0" w:space="0" w:color="auto"/>
                <w:bottom w:val="none" w:sz="0" w:space="0" w:color="auto"/>
                <w:right w:val="none" w:sz="0" w:space="0" w:color="auto"/>
              </w:divBdr>
            </w:div>
            <w:div w:id="1704289350">
              <w:marLeft w:val="0"/>
              <w:marRight w:val="0"/>
              <w:marTop w:val="0"/>
              <w:marBottom w:val="0"/>
              <w:divBdr>
                <w:top w:val="none" w:sz="0" w:space="0" w:color="auto"/>
                <w:left w:val="none" w:sz="0" w:space="0" w:color="auto"/>
                <w:bottom w:val="none" w:sz="0" w:space="0" w:color="auto"/>
                <w:right w:val="none" w:sz="0" w:space="0" w:color="auto"/>
              </w:divBdr>
            </w:div>
            <w:div w:id="2013869137">
              <w:marLeft w:val="0"/>
              <w:marRight w:val="0"/>
              <w:marTop w:val="0"/>
              <w:marBottom w:val="0"/>
              <w:divBdr>
                <w:top w:val="none" w:sz="0" w:space="0" w:color="auto"/>
                <w:left w:val="none" w:sz="0" w:space="0" w:color="auto"/>
                <w:bottom w:val="none" w:sz="0" w:space="0" w:color="auto"/>
                <w:right w:val="none" w:sz="0" w:space="0" w:color="auto"/>
              </w:divBdr>
            </w:div>
            <w:div w:id="220792476">
              <w:marLeft w:val="0"/>
              <w:marRight w:val="0"/>
              <w:marTop w:val="0"/>
              <w:marBottom w:val="0"/>
              <w:divBdr>
                <w:top w:val="none" w:sz="0" w:space="0" w:color="auto"/>
                <w:left w:val="none" w:sz="0" w:space="0" w:color="auto"/>
                <w:bottom w:val="none" w:sz="0" w:space="0" w:color="auto"/>
                <w:right w:val="none" w:sz="0" w:space="0" w:color="auto"/>
              </w:divBdr>
            </w:div>
            <w:div w:id="381171670">
              <w:marLeft w:val="0"/>
              <w:marRight w:val="0"/>
              <w:marTop w:val="0"/>
              <w:marBottom w:val="0"/>
              <w:divBdr>
                <w:top w:val="none" w:sz="0" w:space="0" w:color="auto"/>
                <w:left w:val="none" w:sz="0" w:space="0" w:color="auto"/>
                <w:bottom w:val="none" w:sz="0" w:space="0" w:color="auto"/>
                <w:right w:val="none" w:sz="0" w:space="0" w:color="auto"/>
              </w:divBdr>
            </w:div>
            <w:div w:id="373359394">
              <w:marLeft w:val="0"/>
              <w:marRight w:val="0"/>
              <w:marTop w:val="0"/>
              <w:marBottom w:val="0"/>
              <w:divBdr>
                <w:top w:val="none" w:sz="0" w:space="0" w:color="auto"/>
                <w:left w:val="none" w:sz="0" w:space="0" w:color="auto"/>
                <w:bottom w:val="none" w:sz="0" w:space="0" w:color="auto"/>
                <w:right w:val="none" w:sz="0" w:space="0" w:color="auto"/>
              </w:divBdr>
            </w:div>
            <w:div w:id="978723509">
              <w:marLeft w:val="0"/>
              <w:marRight w:val="0"/>
              <w:marTop w:val="0"/>
              <w:marBottom w:val="0"/>
              <w:divBdr>
                <w:top w:val="none" w:sz="0" w:space="0" w:color="auto"/>
                <w:left w:val="none" w:sz="0" w:space="0" w:color="auto"/>
                <w:bottom w:val="none" w:sz="0" w:space="0" w:color="auto"/>
                <w:right w:val="none" w:sz="0" w:space="0" w:color="auto"/>
              </w:divBdr>
            </w:div>
            <w:div w:id="222371367">
              <w:marLeft w:val="0"/>
              <w:marRight w:val="0"/>
              <w:marTop w:val="0"/>
              <w:marBottom w:val="0"/>
              <w:divBdr>
                <w:top w:val="none" w:sz="0" w:space="0" w:color="auto"/>
                <w:left w:val="none" w:sz="0" w:space="0" w:color="auto"/>
                <w:bottom w:val="none" w:sz="0" w:space="0" w:color="auto"/>
                <w:right w:val="none" w:sz="0" w:space="0" w:color="auto"/>
              </w:divBdr>
            </w:div>
            <w:div w:id="1351956608">
              <w:marLeft w:val="0"/>
              <w:marRight w:val="0"/>
              <w:marTop w:val="0"/>
              <w:marBottom w:val="0"/>
              <w:divBdr>
                <w:top w:val="none" w:sz="0" w:space="0" w:color="auto"/>
                <w:left w:val="none" w:sz="0" w:space="0" w:color="auto"/>
                <w:bottom w:val="none" w:sz="0" w:space="0" w:color="auto"/>
                <w:right w:val="none" w:sz="0" w:space="0" w:color="auto"/>
              </w:divBdr>
            </w:div>
            <w:div w:id="778184748">
              <w:marLeft w:val="0"/>
              <w:marRight w:val="0"/>
              <w:marTop w:val="0"/>
              <w:marBottom w:val="0"/>
              <w:divBdr>
                <w:top w:val="none" w:sz="0" w:space="0" w:color="auto"/>
                <w:left w:val="none" w:sz="0" w:space="0" w:color="auto"/>
                <w:bottom w:val="none" w:sz="0" w:space="0" w:color="auto"/>
                <w:right w:val="none" w:sz="0" w:space="0" w:color="auto"/>
              </w:divBdr>
            </w:div>
            <w:div w:id="871501249">
              <w:marLeft w:val="0"/>
              <w:marRight w:val="0"/>
              <w:marTop w:val="0"/>
              <w:marBottom w:val="0"/>
              <w:divBdr>
                <w:top w:val="none" w:sz="0" w:space="0" w:color="auto"/>
                <w:left w:val="none" w:sz="0" w:space="0" w:color="auto"/>
                <w:bottom w:val="none" w:sz="0" w:space="0" w:color="auto"/>
                <w:right w:val="none" w:sz="0" w:space="0" w:color="auto"/>
              </w:divBdr>
            </w:div>
            <w:div w:id="5161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9134">
      <w:bodyDiv w:val="1"/>
      <w:marLeft w:val="0"/>
      <w:marRight w:val="0"/>
      <w:marTop w:val="0"/>
      <w:marBottom w:val="0"/>
      <w:divBdr>
        <w:top w:val="none" w:sz="0" w:space="0" w:color="auto"/>
        <w:left w:val="none" w:sz="0" w:space="0" w:color="auto"/>
        <w:bottom w:val="none" w:sz="0" w:space="0" w:color="auto"/>
        <w:right w:val="none" w:sz="0" w:space="0" w:color="auto"/>
      </w:divBdr>
      <w:divsChild>
        <w:div w:id="1287934465">
          <w:marLeft w:val="0"/>
          <w:marRight w:val="0"/>
          <w:marTop w:val="0"/>
          <w:marBottom w:val="0"/>
          <w:divBdr>
            <w:top w:val="none" w:sz="0" w:space="0" w:color="auto"/>
            <w:left w:val="none" w:sz="0" w:space="0" w:color="auto"/>
            <w:bottom w:val="none" w:sz="0" w:space="0" w:color="auto"/>
            <w:right w:val="none" w:sz="0" w:space="0" w:color="auto"/>
          </w:divBdr>
          <w:divsChild>
            <w:div w:id="2029328931">
              <w:marLeft w:val="0"/>
              <w:marRight w:val="0"/>
              <w:marTop w:val="0"/>
              <w:marBottom w:val="0"/>
              <w:divBdr>
                <w:top w:val="none" w:sz="0" w:space="0" w:color="auto"/>
                <w:left w:val="none" w:sz="0" w:space="0" w:color="auto"/>
                <w:bottom w:val="none" w:sz="0" w:space="0" w:color="auto"/>
                <w:right w:val="none" w:sz="0" w:space="0" w:color="auto"/>
              </w:divBdr>
            </w:div>
            <w:div w:id="1233007672">
              <w:marLeft w:val="0"/>
              <w:marRight w:val="0"/>
              <w:marTop w:val="0"/>
              <w:marBottom w:val="0"/>
              <w:divBdr>
                <w:top w:val="none" w:sz="0" w:space="0" w:color="auto"/>
                <w:left w:val="none" w:sz="0" w:space="0" w:color="auto"/>
                <w:bottom w:val="none" w:sz="0" w:space="0" w:color="auto"/>
                <w:right w:val="none" w:sz="0" w:space="0" w:color="auto"/>
              </w:divBdr>
            </w:div>
            <w:div w:id="1586960170">
              <w:marLeft w:val="0"/>
              <w:marRight w:val="0"/>
              <w:marTop w:val="0"/>
              <w:marBottom w:val="0"/>
              <w:divBdr>
                <w:top w:val="none" w:sz="0" w:space="0" w:color="auto"/>
                <w:left w:val="none" w:sz="0" w:space="0" w:color="auto"/>
                <w:bottom w:val="none" w:sz="0" w:space="0" w:color="auto"/>
                <w:right w:val="none" w:sz="0" w:space="0" w:color="auto"/>
              </w:divBdr>
            </w:div>
            <w:div w:id="1057703272">
              <w:marLeft w:val="0"/>
              <w:marRight w:val="0"/>
              <w:marTop w:val="0"/>
              <w:marBottom w:val="0"/>
              <w:divBdr>
                <w:top w:val="none" w:sz="0" w:space="0" w:color="auto"/>
                <w:left w:val="none" w:sz="0" w:space="0" w:color="auto"/>
                <w:bottom w:val="none" w:sz="0" w:space="0" w:color="auto"/>
                <w:right w:val="none" w:sz="0" w:space="0" w:color="auto"/>
              </w:divBdr>
            </w:div>
            <w:div w:id="904492946">
              <w:marLeft w:val="0"/>
              <w:marRight w:val="0"/>
              <w:marTop w:val="0"/>
              <w:marBottom w:val="0"/>
              <w:divBdr>
                <w:top w:val="none" w:sz="0" w:space="0" w:color="auto"/>
                <w:left w:val="none" w:sz="0" w:space="0" w:color="auto"/>
                <w:bottom w:val="none" w:sz="0" w:space="0" w:color="auto"/>
                <w:right w:val="none" w:sz="0" w:space="0" w:color="auto"/>
              </w:divBdr>
            </w:div>
            <w:div w:id="1182668444">
              <w:marLeft w:val="0"/>
              <w:marRight w:val="0"/>
              <w:marTop w:val="0"/>
              <w:marBottom w:val="0"/>
              <w:divBdr>
                <w:top w:val="none" w:sz="0" w:space="0" w:color="auto"/>
                <w:left w:val="none" w:sz="0" w:space="0" w:color="auto"/>
                <w:bottom w:val="none" w:sz="0" w:space="0" w:color="auto"/>
                <w:right w:val="none" w:sz="0" w:space="0" w:color="auto"/>
              </w:divBdr>
            </w:div>
            <w:div w:id="2070225091">
              <w:marLeft w:val="0"/>
              <w:marRight w:val="0"/>
              <w:marTop w:val="0"/>
              <w:marBottom w:val="0"/>
              <w:divBdr>
                <w:top w:val="none" w:sz="0" w:space="0" w:color="auto"/>
                <w:left w:val="none" w:sz="0" w:space="0" w:color="auto"/>
                <w:bottom w:val="none" w:sz="0" w:space="0" w:color="auto"/>
                <w:right w:val="none" w:sz="0" w:space="0" w:color="auto"/>
              </w:divBdr>
            </w:div>
            <w:div w:id="1732848225">
              <w:marLeft w:val="0"/>
              <w:marRight w:val="0"/>
              <w:marTop w:val="0"/>
              <w:marBottom w:val="0"/>
              <w:divBdr>
                <w:top w:val="none" w:sz="0" w:space="0" w:color="auto"/>
                <w:left w:val="none" w:sz="0" w:space="0" w:color="auto"/>
                <w:bottom w:val="none" w:sz="0" w:space="0" w:color="auto"/>
                <w:right w:val="none" w:sz="0" w:space="0" w:color="auto"/>
              </w:divBdr>
            </w:div>
            <w:div w:id="1599485938">
              <w:marLeft w:val="0"/>
              <w:marRight w:val="0"/>
              <w:marTop w:val="0"/>
              <w:marBottom w:val="0"/>
              <w:divBdr>
                <w:top w:val="none" w:sz="0" w:space="0" w:color="auto"/>
                <w:left w:val="none" w:sz="0" w:space="0" w:color="auto"/>
                <w:bottom w:val="none" w:sz="0" w:space="0" w:color="auto"/>
                <w:right w:val="none" w:sz="0" w:space="0" w:color="auto"/>
              </w:divBdr>
            </w:div>
            <w:div w:id="1461461107">
              <w:marLeft w:val="0"/>
              <w:marRight w:val="0"/>
              <w:marTop w:val="0"/>
              <w:marBottom w:val="0"/>
              <w:divBdr>
                <w:top w:val="none" w:sz="0" w:space="0" w:color="auto"/>
                <w:left w:val="none" w:sz="0" w:space="0" w:color="auto"/>
                <w:bottom w:val="none" w:sz="0" w:space="0" w:color="auto"/>
                <w:right w:val="none" w:sz="0" w:space="0" w:color="auto"/>
              </w:divBdr>
            </w:div>
            <w:div w:id="2016569555">
              <w:marLeft w:val="0"/>
              <w:marRight w:val="0"/>
              <w:marTop w:val="0"/>
              <w:marBottom w:val="0"/>
              <w:divBdr>
                <w:top w:val="none" w:sz="0" w:space="0" w:color="auto"/>
                <w:left w:val="none" w:sz="0" w:space="0" w:color="auto"/>
                <w:bottom w:val="none" w:sz="0" w:space="0" w:color="auto"/>
                <w:right w:val="none" w:sz="0" w:space="0" w:color="auto"/>
              </w:divBdr>
            </w:div>
            <w:div w:id="36635769">
              <w:marLeft w:val="0"/>
              <w:marRight w:val="0"/>
              <w:marTop w:val="0"/>
              <w:marBottom w:val="0"/>
              <w:divBdr>
                <w:top w:val="none" w:sz="0" w:space="0" w:color="auto"/>
                <w:left w:val="none" w:sz="0" w:space="0" w:color="auto"/>
                <w:bottom w:val="none" w:sz="0" w:space="0" w:color="auto"/>
                <w:right w:val="none" w:sz="0" w:space="0" w:color="auto"/>
              </w:divBdr>
            </w:div>
            <w:div w:id="294605669">
              <w:marLeft w:val="0"/>
              <w:marRight w:val="0"/>
              <w:marTop w:val="0"/>
              <w:marBottom w:val="0"/>
              <w:divBdr>
                <w:top w:val="none" w:sz="0" w:space="0" w:color="auto"/>
                <w:left w:val="none" w:sz="0" w:space="0" w:color="auto"/>
                <w:bottom w:val="none" w:sz="0" w:space="0" w:color="auto"/>
                <w:right w:val="none" w:sz="0" w:space="0" w:color="auto"/>
              </w:divBdr>
            </w:div>
            <w:div w:id="2088112692">
              <w:marLeft w:val="0"/>
              <w:marRight w:val="0"/>
              <w:marTop w:val="0"/>
              <w:marBottom w:val="0"/>
              <w:divBdr>
                <w:top w:val="none" w:sz="0" w:space="0" w:color="auto"/>
                <w:left w:val="none" w:sz="0" w:space="0" w:color="auto"/>
                <w:bottom w:val="none" w:sz="0" w:space="0" w:color="auto"/>
                <w:right w:val="none" w:sz="0" w:space="0" w:color="auto"/>
              </w:divBdr>
            </w:div>
            <w:div w:id="1697585101">
              <w:marLeft w:val="0"/>
              <w:marRight w:val="0"/>
              <w:marTop w:val="0"/>
              <w:marBottom w:val="0"/>
              <w:divBdr>
                <w:top w:val="none" w:sz="0" w:space="0" w:color="auto"/>
                <w:left w:val="none" w:sz="0" w:space="0" w:color="auto"/>
                <w:bottom w:val="none" w:sz="0" w:space="0" w:color="auto"/>
                <w:right w:val="none" w:sz="0" w:space="0" w:color="auto"/>
              </w:divBdr>
            </w:div>
            <w:div w:id="841120506">
              <w:marLeft w:val="0"/>
              <w:marRight w:val="0"/>
              <w:marTop w:val="0"/>
              <w:marBottom w:val="0"/>
              <w:divBdr>
                <w:top w:val="none" w:sz="0" w:space="0" w:color="auto"/>
                <w:left w:val="none" w:sz="0" w:space="0" w:color="auto"/>
                <w:bottom w:val="none" w:sz="0" w:space="0" w:color="auto"/>
                <w:right w:val="none" w:sz="0" w:space="0" w:color="auto"/>
              </w:divBdr>
            </w:div>
            <w:div w:id="1812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11">
      <w:bodyDiv w:val="1"/>
      <w:marLeft w:val="0"/>
      <w:marRight w:val="0"/>
      <w:marTop w:val="0"/>
      <w:marBottom w:val="0"/>
      <w:divBdr>
        <w:top w:val="none" w:sz="0" w:space="0" w:color="auto"/>
        <w:left w:val="none" w:sz="0" w:space="0" w:color="auto"/>
        <w:bottom w:val="none" w:sz="0" w:space="0" w:color="auto"/>
        <w:right w:val="none" w:sz="0" w:space="0" w:color="auto"/>
      </w:divBdr>
    </w:div>
    <w:div w:id="857696044">
      <w:bodyDiv w:val="1"/>
      <w:marLeft w:val="0"/>
      <w:marRight w:val="0"/>
      <w:marTop w:val="0"/>
      <w:marBottom w:val="0"/>
      <w:divBdr>
        <w:top w:val="none" w:sz="0" w:space="0" w:color="auto"/>
        <w:left w:val="none" w:sz="0" w:space="0" w:color="auto"/>
        <w:bottom w:val="none" w:sz="0" w:space="0" w:color="auto"/>
        <w:right w:val="none" w:sz="0" w:space="0" w:color="auto"/>
      </w:divBdr>
    </w:div>
    <w:div w:id="942877203">
      <w:bodyDiv w:val="1"/>
      <w:marLeft w:val="0"/>
      <w:marRight w:val="0"/>
      <w:marTop w:val="0"/>
      <w:marBottom w:val="0"/>
      <w:divBdr>
        <w:top w:val="none" w:sz="0" w:space="0" w:color="auto"/>
        <w:left w:val="none" w:sz="0" w:space="0" w:color="auto"/>
        <w:bottom w:val="none" w:sz="0" w:space="0" w:color="auto"/>
        <w:right w:val="none" w:sz="0" w:space="0" w:color="auto"/>
      </w:divBdr>
    </w:div>
    <w:div w:id="958150855">
      <w:bodyDiv w:val="1"/>
      <w:marLeft w:val="0"/>
      <w:marRight w:val="0"/>
      <w:marTop w:val="0"/>
      <w:marBottom w:val="0"/>
      <w:divBdr>
        <w:top w:val="none" w:sz="0" w:space="0" w:color="auto"/>
        <w:left w:val="none" w:sz="0" w:space="0" w:color="auto"/>
        <w:bottom w:val="none" w:sz="0" w:space="0" w:color="auto"/>
        <w:right w:val="none" w:sz="0" w:space="0" w:color="auto"/>
      </w:divBdr>
      <w:divsChild>
        <w:div w:id="252133158">
          <w:marLeft w:val="0"/>
          <w:marRight w:val="0"/>
          <w:marTop w:val="0"/>
          <w:marBottom w:val="0"/>
          <w:divBdr>
            <w:top w:val="none" w:sz="0" w:space="0" w:color="auto"/>
            <w:left w:val="none" w:sz="0" w:space="0" w:color="auto"/>
            <w:bottom w:val="none" w:sz="0" w:space="0" w:color="auto"/>
            <w:right w:val="none" w:sz="0" w:space="0" w:color="auto"/>
          </w:divBdr>
          <w:divsChild>
            <w:div w:id="1487740628">
              <w:marLeft w:val="0"/>
              <w:marRight w:val="0"/>
              <w:marTop w:val="0"/>
              <w:marBottom w:val="0"/>
              <w:divBdr>
                <w:top w:val="none" w:sz="0" w:space="0" w:color="auto"/>
                <w:left w:val="none" w:sz="0" w:space="0" w:color="auto"/>
                <w:bottom w:val="none" w:sz="0" w:space="0" w:color="auto"/>
                <w:right w:val="none" w:sz="0" w:space="0" w:color="auto"/>
              </w:divBdr>
            </w:div>
            <w:div w:id="1296252751">
              <w:marLeft w:val="0"/>
              <w:marRight w:val="0"/>
              <w:marTop w:val="0"/>
              <w:marBottom w:val="0"/>
              <w:divBdr>
                <w:top w:val="none" w:sz="0" w:space="0" w:color="auto"/>
                <w:left w:val="none" w:sz="0" w:space="0" w:color="auto"/>
                <w:bottom w:val="none" w:sz="0" w:space="0" w:color="auto"/>
                <w:right w:val="none" w:sz="0" w:space="0" w:color="auto"/>
              </w:divBdr>
            </w:div>
            <w:div w:id="1726491154">
              <w:marLeft w:val="0"/>
              <w:marRight w:val="0"/>
              <w:marTop w:val="0"/>
              <w:marBottom w:val="0"/>
              <w:divBdr>
                <w:top w:val="none" w:sz="0" w:space="0" w:color="auto"/>
                <w:left w:val="none" w:sz="0" w:space="0" w:color="auto"/>
                <w:bottom w:val="none" w:sz="0" w:space="0" w:color="auto"/>
                <w:right w:val="none" w:sz="0" w:space="0" w:color="auto"/>
              </w:divBdr>
            </w:div>
            <w:div w:id="151457634">
              <w:marLeft w:val="0"/>
              <w:marRight w:val="0"/>
              <w:marTop w:val="0"/>
              <w:marBottom w:val="0"/>
              <w:divBdr>
                <w:top w:val="none" w:sz="0" w:space="0" w:color="auto"/>
                <w:left w:val="none" w:sz="0" w:space="0" w:color="auto"/>
                <w:bottom w:val="none" w:sz="0" w:space="0" w:color="auto"/>
                <w:right w:val="none" w:sz="0" w:space="0" w:color="auto"/>
              </w:divBdr>
            </w:div>
            <w:div w:id="934443277">
              <w:marLeft w:val="0"/>
              <w:marRight w:val="0"/>
              <w:marTop w:val="0"/>
              <w:marBottom w:val="0"/>
              <w:divBdr>
                <w:top w:val="none" w:sz="0" w:space="0" w:color="auto"/>
                <w:left w:val="none" w:sz="0" w:space="0" w:color="auto"/>
                <w:bottom w:val="none" w:sz="0" w:space="0" w:color="auto"/>
                <w:right w:val="none" w:sz="0" w:space="0" w:color="auto"/>
              </w:divBdr>
            </w:div>
            <w:div w:id="166290797">
              <w:marLeft w:val="0"/>
              <w:marRight w:val="0"/>
              <w:marTop w:val="0"/>
              <w:marBottom w:val="0"/>
              <w:divBdr>
                <w:top w:val="none" w:sz="0" w:space="0" w:color="auto"/>
                <w:left w:val="none" w:sz="0" w:space="0" w:color="auto"/>
                <w:bottom w:val="none" w:sz="0" w:space="0" w:color="auto"/>
                <w:right w:val="none" w:sz="0" w:space="0" w:color="auto"/>
              </w:divBdr>
            </w:div>
            <w:div w:id="977880227">
              <w:marLeft w:val="0"/>
              <w:marRight w:val="0"/>
              <w:marTop w:val="0"/>
              <w:marBottom w:val="0"/>
              <w:divBdr>
                <w:top w:val="none" w:sz="0" w:space="0" w:color="auto"/>
                <w:left w:val="none" w:sz="0" w:space="0" w:color="auto"/>
                <w:bottom w:val="none" w:sz="0" w:space="0" w:color="auto"/>
                <w:right w:val="none" w:sz="0" w:space="0" w:color="auto"/>
              </w:divBdr>
            </w:div>
            <w:div w:id="1093281859">
              <w:marLeft w:val="0"/>
              <w:marRight w:val="0"/>
              <w:marTop w:val="0"/>
              <w:marBottom w:val="0"/>
              <w:divBdr>
                <w:top w:val="none" w:sz="0" w:space="0" w:color="auto"/>
                <w:left w:val="none" w:sz="0" w:space="0" w:color="auto"/>
                <w:bottom w:val="none" w:sz="0" w:space="0" w:color="auto"/>
                <w:right w:val="none" w:sz="0" w:space="0" w:color="auto"/>
              </w:divBdr>
            </w:div>
            <w:div w:id="392894778">
              <w:marLeft w:val="0"/>
              <w:marRight w:val="0"/>
              <w:marTop w:val="0"/>
              <w:marBottom w:val="0"/>
              <w:divBdr>
                <w:top w:val="none" w:sz="0" w:space="0" w:color="auto"/>
                <w:left w:val="none" w:sz="0" w:space="0" w:color="auto"/>
                <w:bottom w:val="none" w:sz="0" w:space="0" w:color="auto"/>
                <w:right w:val="none" w:sz="0" w:space="0" w:color="auto"/>
              </w:divBdr>
            </w:div>
            <w:div w:id="1486581666">
              <w:marLeft w:val="0"/>
              <w:marRight w:val="0"/>
              <w:marTop w:val="0"/>
              <w:marBottom w:val="0"/>
              <w:divBdr>
                <w:top w:val="none" w:sz="0" w:space="0" w:color="auto"/>
                <w:left w:val="none" w:sz="0" w:space="0" w:color="auto"/>
                <w:bottom w:val="none" w:sz="0" w:space="0" w:color="auto"/>
                <w:right w:val="none" w:sz="0" w:space="0" w:color="auto"/>
              </w:divBdr>
            </w:div>
            <w:div w:id="961960658">
              <w:marLeft w:val="0"/>
              <w:marRight w:val="0"/>
              <w:marTop w:val="0"/>
              <w:marBottom w:val="0"/>
              <w:divBdr>
                <w:top w:val="none" w:sz="0" w:space="0" w:color="auto"/>
                <w:left w:val="none" w:sz="0" w:space="0" w:color="auto"/>
                <w:bottom w:val="none" w:sz="0" w:space="0" w:color="auto"/>
                <w:right w:val="none" w:sz="0" w:space="0" w:color="auto"/>
              </w:divBdr>
            </w:div>
            <w:div w:id="1134567349">
              <w:marLeft w:val="0"/>
              <w:marRight w:val="0"/>
              <w:marTop w:val="0"/>
              <w:marBottom w:val="0"/>
              <w:divBdr>
                <w:top w:val="none" w:sz="0" w:space="0" w:color="auto"/>
                <w:left w:val="none" w:sz="0" w:space="0" w:color="auto"/>
                <w:bottom w:val="none" w:sz="0" w:space="0" w:color="auto"/>
                <w:right w:val="none" w:sz="0" w:space="0" w:color="auto"/>
              </w:divBdr>
            </w:div>
            <w:div w:id="1873346935">
              <w:marLeft w:val="0"/>
              <w:marRight w:val="0"/>
              <w:marTop w:val="0"/>
              <w:marBottom w:val="0"/>
              <w:divBdr>
                <w:top w:val="none" w:sz="0" w:space="0" w:color="auto"/>
                <w:left w:val="none" w:sz="0" w:space="0" w:color="auto"/>
                <w:bottom w:val="none" w:sz="0" w:space="0" w:color="auto"/>
                <w:right w:val="none" w:sz="0" w:space="0" w:color="auto"/>
              </w:divBdr>
            </w:div>
            <w:div w:id="1255744473">
              <w:marLeft w:val="0"/>
              <w:marRight w:val="0"/>
              <w:marTop w:val="0"/>
              <w:marBottom w:val="0"/>
              <w:divBdr>
                <w:top w:val="none" w:sz="0" w:space="0" w:color="auto"/>
                <w:left w:val="none" w:sz="0" w:space="0" w:color="auto"/>
                <w:bottom w:val="none" w:sz="0" w:space="0" w:color="auto"/>
                <w:right w:val="none" w:sz="0" w:space="0" w:color="auto"/>
              </w:divBdr>
            </w:div>
            <w:div w:id="1058551389">
              <w:marLeft w:val="0"/>
              <w:marRight w:val="0"/>
              <w:marTop w:val="0"/>
              <w:marBottom w:val="0"/>
              <w:divBdr>
                <w:top w:val="none" w:sz="0" w:space="0" w:color="auto"/>
                <w:left w:val="none" w:sz="0" w:space="0" w:color="auto"/>
                <w:bottom w:val="none" w:sz="0" w:space="0" w:color="auto"/>
                <w:right w:val="none" w:sz="0" w:space="0" w:color="auto"/>
              </w:divBdr>
            </w:div>
            <w:div w:id="767391814">
              <w:marLeft w:val="0"/>
              <w:marRight w:val="0"/>
              <w:marTop w:val="0"/>
              <w:marBottom w:val="0"/>
              <w:divBdr>
                <w:top w:val="none" w:sz="0" w:space="0" w:color="auto"/>
                <w:left w:val="none" w:sz="0" w:space="0" w:color="auto"/>
                <w:bottom w:val="none" w:sz="0" w:space="0" w:color="auto"/>
                <w:right w:val="none" w:sz="0" w:space="0" w:color="auto"/>
              </w:divBdr>
            </w:div>
            <w:div w:id="1221281138">
              <w:marLeft w:val="0"/>
              <w:marRight w:val="0"/>
              <w:marTop w:val="0"/>
              <w:marBottom w:val="0"/>
              <w:divBdr>
                <w:top w:val="none" w:sz="0" w:space="0" w:color="auto"/>
                <w:left w:val="none" w:sz="0" w:space="0" w:color="auto"/>
                <w:bottom w:val="none" w:sz="0" w:space="0" w:color="auto"/>
                <w:right w:val="none" w:sz="0" w:space="0" w:color="auto"/>
              </w:divBdr>
            </w:div>
            <w:div w:id="1178500323">
              <w:marLeft w:val="0"/>
              <w:marRight w:val="0"/>
              <w:marTop w:val="0"/>
              <w:marBottom w:val="0"/>
              <w:divBdr>
                <w:top w:val="none" w:sz="0" w:space="0" w:color="auto"/>
                <w:left w:val="none" w:sz="0" w:space="0" w:color="auto"/>
                <w:bottom w:val="none" w:sz="0" w:space="0" w:color="auto"/>
                <w:right w:val="none" w:sz="0" w:space="0" w:color="auto"/>
              </w:divBdr>
            </w:div>
            <w:div w:id="1043335181">
              <w:marLeft w:val="0"/>
              <w:marRight w:val="0"/>
              <w:marTop w:val="0"/>
              <w:marBottom w:val="0"/>
              <w:divBdr>
                <w:top w:val="none" w:sz="0" w:space="0" w:color="auto"/>
                <w:left w:val="none" w:sz="0" w:space="0" w:color="auto"/>
                <w:bottom w:val="none" w:sz="0" w:space="0" w:color="auto"/>
                <w:right w:val="none" w:sz="0" w:space="0" w:color="auto"/>
              </w:divBdr>
            </w:div>
            <w:div w:id="1538546329">
              <w:marLeft w:val="0"/>
              <w:marRight w:val="0"/>
              <w:marTop w:val="0"/>
              <w:marBottom w:val="0"/>
              <w:divBdr>
                <w:top w:val="none" w:sz="0" w:space="0" w:color="auto"/>
                <w:left w:val="none" w:sz="0" w:space="0" w:color="auto"/>
                <w:bottom w:val="none" w:sz="0" w:space="0" w:color="auto"/>
                <w:right w:val="none" w:sz="0" w:space="0" w:color="auto"/>
              </w:divBdr>
            </w:div>
            <w:div w:id="1337029990">
              <w:marLeft w:val="0"/>
              <w:marRight w:val="0"/>
              <w:marTop w:val="0"/>
              <w:marBottom w:val="0"/>
              <w:divBdr>
                <w:top w:val="none" w:sz="0" w:space="0" w:color="auto"/>
                <w:left w:val="none" w:sz="0" w:space="0" w:color="auto"/>
                <w:bottom w:val="none" w:sz="0" w:space="0" w:color="auto"/>
                <w:right w:val="none" w:sz="0" w:space="0" w:color="auto"/>
              </w:divBdr>
            </w:div>
            <w:div w:id="1799374750">
              <w:marLeft w:val="0"/>
              <w:marRight w:val="0"/>
              <w:marTop w:val="0"/>
              <w:marBottom w:val="0"/>
              <w:divBdr>
                <w:top w:val="none" w:sz="0" w:space="0" w:color="auto"/>
                <w:left w:val="none" w:sz="0" w:space="0" w:color="auto"/>
                <w:bottom w:val="none" w:sz="0" w:space="0" w:color="auto"/>
                <w:right w:val="none" w:sz="0" w:space="0" w:color="auto"/>
              </w:divBdr>
            </w:div>
            <w:div w:id="200244616">
              <w:marLeft w:val="0"/>
              <w:marRight w:val="0"/>
              <w:marTop w:val="0"/>
              <w:marBottom w:val="0"/>
              <w:divBdr>
                <w:top w:val="none" w:sz="0" w:space="0" w:color="auto"/>
                <w:left w:val="none" w:sz="0" w:space="0" w:color="auto"/>
                <w:bottom w:val="none" w:sz="0" w:space="0" w:color="auto"/>
                <w:right w:val="none" w:sz="0" w:space="0" w:color="auto"/>
              </w:divBdr>
            </w:div>
            <w:div w:id="2080789739">
              <w:marLeft w:val="0"/>
              <w:marRight w:val="0"/>
              <w:marTop w:val="0"/>
              <w:marBottom w:val="0"/>
              <w:divBdr>
                <w:top w:val="none" w:sz="0" w:space="0" w:color="auto"/>
                <w:left w:val="none" w:sz="0" w:space="0" w:color="auto"/>
                <w:bottom w:val="none" w:sz="0" w:space="0" w:color="auto"/>
                <w:right w:val="none" w:sz="0" w:space="0" w:color="auto"/>
              </w:divBdr>
            </w:div>
            <w:div w:id="1490366428">
              <w:marLeft w:val="0"/>
              <w:marRight w:val="0"/>
              <w:marTop w:val="0"/>
              <w:marBottom w:val="0"/>
              <w:divBdr>
                <w:top w:val="none" w:sz="0" w:space="0" w:color="auto"/>
                <w:left w:val="none" w:sz="0" w:space="0" w:color="auto"/>
                <w:bottom w:val="none" w:sz="0" w:space="0" w:color="auto"/>
                <w:right w:val="none" w:sz="0" w:space="0" w:color="auto"/>
              </w:divBdr>
            </w:div>
            <w:div w:id="765658042">
              <w:marLeft w:val="0"/>
              <w:marRight w:val="0"/>
              <w:marTop w:val="0"/>
              <w:marBottom w:val="0"/>
              <w:divBdr>
                <w:top w:val="none" w:sz="0" w:space="0" w:color="auto"/>
                <w:left w:val="none" w:sz="0" w:space="0" w:color="auto"/>
                <w:bottom w:val="none" w:sz="0" w:space="0" w:color="auto"/>
                <w:right w:val="none" w:sz="0" w:space="0" w:color="auto"/>
              </w:divBdr>
            </w:div>
            <w:div w:id="1902251920">
              <w:marLeft w:val="0"/>
              <w:marRight w:val="0"/>
              <w:marTop w:val="0"/>
              <w:marBottom w:val="0"/>
              <w:divBdr>
                <w:top w:val="none" w:sz="0" w:space="0" w:color="auto"/>
                <w:left w:val="none" w:sz="0" w:space="0" w:color="auto"/>
                <w:bottom w:val="none" w:sz="0" w:space="0" w:color="auto"/>
                <w:right w:val="none" w:sz="0" w:space="0" w:color="auto"/>
              </w:divBdr>
            </w:div>
            <w:div w:id="568030884">
              <w:marLeft w:val="0"/>
              <w:marRight w:val="0"/>
              <w:marTop w:val="0"/>
              <w:marBottom w:val="0"/>
              <w:divBdr>
                <w:top w:val="none" w:sz="0" w:space="0" w:color="auto"/>
                <w:left w:val="none" w:sz="0" w:space="0" w:color="auto"/>
                <w:bottom w:val="none" w:sz="0" w:space="0" w:color="auto"/>
                <w:right w:val="none" w:sz="0" w:space="0" w:color="auto"/>
              </w:divBdr>
            </w:div>
            <w:div w:id="4731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664">
      <w:bodyDiv w:val="1"/>
      <w:marLeft w:val="0"/>
      <w:marRight w:val="0"/>
      <w:marTop w:val="0"/>
      <w:marBottom w:val="0"/>
      <w:divBdr>
        <w:top w:val="none" w:sz="0" w:space="0" w:color="auto"/>
        <w:left w:val="none" w:sz="0" w:space="0" w:color="auto"/>
        <w:bottom w:val="none" w:sz="0" w:space="0" w:color="auto"/>
        <w:right w:val="none" w:sz="0" w:space="0" w:color="auto"/>
      </w:divBdr>
      <w:divsChild>
        <w:div w:id="188107019">
          <w:marLeft w:val="0"/>
          <w:marRight w:val="0"/>
          <w:marTop w:val="0"/>
          <w:marBottom w:val="0"/>
          <w:divBdr>
            <w:top w:val="none" w:sz="0" w:space="0" w:color="auto"/>
            <w:left w:val="none" w:sz="0" w:space="0" w:color="auto"/>
            <w:bottom w:val="none" w:sz="0" w:space="0" w:color="auto"/>
            <w:right w:val="none" w:sz="0" w:space="0" w:color="auto"/>
          </w:divBdr>
          <w:divsChild>
            <w:div w:id="1462839811">
              <w:marLeft w:val="0"/>
              <w:marRight w:val="0"/>
              <w:marTop w:val="0"/>
              <w:marBottom w:val="0"/>
              <w:divBdr>
                <w:top w:val="none" w:sz="0" w:space="0" w:color="auto"/>
                <w:left w:val="none" w:sz="0" w:space="0" w:color="auto"/>
                <w:bottom w:val="none" w:sz="0" w:space="0" w:color="auto"/>
                <w:right w:val="none" w:sz="0" w:space="0" w:color="auto"/>
              </w:divBdr>
            </w:div>
            <w:div w:id="1450858038">
              <w:marLeft w:val="0"/>
              <w:marRight w:val="0"/>
              <w:marTop w:val="0"/>
              <w:marBottom w:val="0"/>
              <w:divBdr>
                <w:top w:val="none" w:sz="0" w:space="0" w:color="auto"/>
                <w:left w:val="none" w:sz="0" w:space="0" w:color="auto"/>
                <w:bottom w:val="none" w:sz="0" w:space="0" w:color="auto"/>
                <w:right w:val="none" w:sz="0" w:space="0" w:color="auto"/>
              </w:divBdr>
            </w:div>
            <w:div w:id="1919901878">
              <w:marLeft w:val="0"/>
              <w:marRight w:val="0"/>
              <w:marTop w:val="0"/>
              <w:marBottom w:val="0"/>
              <w:divBdr>
                <w:top w:val="none" w:sz="0" w:space="0" w:color="auto"/>
                <w:left w:val="none" w:sz="0" w:space="0" w:color="auto"/>
                <w:bottom w:val="none" w:sz="0" w:space="0" w:color="auto"/>
                <w:right w:val="none" w:sz="0" w:space="0" w:color="auto"/>
              </w:divBdr>
            </w:div>
            <w:div w:id="1098714601">
              <w:marLeft w:val="0"/>
              <w:marRight w:val="0"/>
              <w:marTop w:val="0"/>
              <w:marBottom w:val="0"/>
              <w:divBdr>
                <w:top w:val="none" w:sz="0" w:space="0" w:color="auto"/>
                <w:left w:val="none" w:sz="0" w:space="0" w:color="auto"/>
                <w:bottom w:val="none" w:sz="0" w:space="0" w:color="auto"/>
                <w:right w:val="none" w:sz="0" w:space="0" w:color="auto"/>
              </w:divBdr>
            </w:div>
            <w:div w:id="821001758">
              <w:marLeft w:val="0"/>
              <w:marRight w:val="0"/>
              <w:marTop w:val="0"/>
              <w:marBottom w:val="0"/>
              <w:divBdr>
                <w:top w:val="none" w:sz="0" w:space="0" w:color="auto"/>
                <w:left w:val="none" w:sz="0" w:space="0" w:color="auto"/>
                <w:bottom w:val="none" w:sz="0" w:space="0" w:color="auto"/>
                <w:right w:val="none" w:sz="0" w:space="0" w:color="auto"/>
              </w:divBdr>
            </w:div>
            <w:div w:id="1773011522">
              <w:marLeft w:val="0"/>
              <w:marRight w:val="0"/>
              <w:marTop w:val="0"/>
              <w:marBottom w:val="0"/>
              <w:divBdr>
                <w:top w:val="none" w:sz="0" w:space="0" w:color="auto"/>
                <w:left w:val="none" w:sz="0" w:space="0" w:color="auto"/>
                <w:bottom w:val="none" w:sz="0" w:space="0" w:color="auto"/>
                <w:right w:val="none" w:sz="0" w:space="0" w:color="auto"/>
              </w:divBdr>
            </w:div>
            <w:div w:id="502672589">
              <w:marLeft w:val="0"/>
              <w:marRight w:val="0"/>
              <w:marTop w:val="0"/>
              <w:marBottom w:val="0"/>
              <w:divBdr>
                <w:top w:val="none" w:sz="0" w:space="0" w:color="auto"/>
                <w:left w:val="none" w:sz="0" w:space="0" w:color="auto"/>
                <w:bottom w:val="none" w:sz="0" w:space="0" w:color="auto"/>
                <w:right w:val="none" w:sz="0" w:space="0" w:color="auto"/>
              </w:divBdr>
            </w:div>
            <w:div w:id="985090279">
              <w:marLeft w:val="0"/>
              <w:marRight w:val="0"/>
              <w:marTop w:val="0"/>
              <w:marBottom w:val="0"/>
              <w:divBdr>
                <w:top w:val="none" w:sz="0" w:space="0" w:color="auto"/>
                <w:left w:val="none" w:sz="0" w:space="0" w:color="auto"/>
                <w:bottom w:val="none" w:sz="0" w:space="0" w:color="auto"/>
                <w:right w:val="none" w:sz="0" w:space="0" w:color="auto"/>
              </w:divBdr>
            </w:div>
            <w:div w:id="1374966509">
              <w:marLeft w:val="0"/>
              <w:marRight w:val="0"/>
              <w:marTop w:val="0"/>
              <w:marBottom w:val="0"/>
              <w:divBdr>
                <w:top w:val="none" w:sz="0" w:space="0" w:color="auto"/>
                <w:left w:val="none" w:sz="0" w:space="0" w:color="auto"/>
                <w:bottom w:val="none" w:sz="0" w:space="0" w:color="auto"/>
                <w:right w:val="none" w:sz="0" w:space="0" w:color="auto"/>
              </w:divBdr>
            </w:div>
            <w:div w:id="1904870673">
              <w:marLeft w:val="0"/>
              <w:marRight w:val="0"/>
              <w:marTop w:val="0"/>
              <w:marBottom w:val="0"/>
              <w:divBdr>
                <w:top w:val="none" w:sz="0" w:space="0" w:color="auto"/>
                <w:left w:val="none" w:sz="0" w:space="0" w:color="auto"/>
                <w:bottom w:val="none" w:sz="0" w:space="0" w:color="auto"/>
                <w:right w:val="none" w:sz="0" w:space="0" w:color="auto"/>
              </w:divBdr>
            </w:div>
            <w:div w:id="1576625497">
              <w:marLeft w:val="0"/>
              <w:marRight w:val="0"/>
              <w:marTop w:val="0"/>
              <w:marBottom w:val="0"/>
              <w:divBdr>
                <w:top w:val="none" w:sz="0" w:space="0" w:color="auto"/>
                <w:left w:val="none" w:sz="0" w:space="0" w:color="auto"/>
                <w:bottom w:val="none" w:sz="0" w:space="0" w:color="auto"/>
                <w:right w:val="none" w:sz="0" w:space="0" w:color="auto"/>
              </w:divBdr>
            </w:div>
            <w:div w:id="467474466">
              <w:marLeft w:val="0"/>
              <w:marRight w:val="0"/>
              <w:marTop w:val="0"/>
              <w:marBottom w:val="0"/>
              <w:divBdr>
                <w:top w:val="none" w:sz="0" w:space="0" w:color="auto"/>
                <w:left w:val="none" w:sz="0" w:space="0" w:color="auto"/>
                <w:bottom w:val="none" w:sz="0" w:space="0" w:color="auto"/>
                <w:right w:val="none" w:sz="0" w:space="0" w:color="auto"/>
              </w:divBdr>
            </w:div>
            <w:div w:id="1376080660">
              <w:marLeft w:val="0"/>
              <w:marRight w:val="0"/>
              <w:marTop w:val="0"/>
              <w:marBottom w:val="0"/>
              <w:divBdr>
                <w:top w:val="none" w:sz="0" w:space="0" w:color="auto"/>
                <w:left w:val="none" w:sz="0" w:space="0" w:color="auto"/>
                <w:bottom w:val="none" w:sz="0" w:space="0" w:color="auto"/>
                <w:right w:val="none" w:sz="0" w:space="0" w:color="auto"/>
              </w:divBdr>
            </w:div>
            <w:div w:id="1450588243">
              <w:marLeft w:val="0"/>
              <w:marRight w:val="0"/>
              <w:marTop w:val="0"/>
              <w:marBottom w:val="0"/>
              <w:divBdr>
                <w:top w:val="none" w:sz="0" w:space="0" w:color="auto"/>
                <w:left w:val="none" w:sz="0" w:space="0" w:color="auto"/>
                <w:bottom w:val="none" w:sz="0" w:space="0" w:color="auto"/>
                <w:right w:val="none" w:sz="0" w:space="0" w:color="auto"/>
              </w:divBdr>
            </w:div>
            <w:div w:id="1582177902">
              <w:marLeft w:val="0"/>
              <w:marRight w:val="0"/>
              <w:marTop w:val="0"/>
              <w:marBottom w:val="0"/>
              <w:divBdr>
                <w:top w:val="none" w:sz="0" w:space="0" w:color="auto"/>
                <w:left w:val="none" w:sz="0" w:space="0" w:color="auto"/>
                <w:bottom w:val="none" w:sz="0" w:space="0" w:color="auto"/>
                <w:right w:val="none" w:sz="0" w:space="0" w:color="auto"/>
              </w:divBdr>
            </w:div>
            <w:div w:id="2087266492">
              <w:marLeft w:val="0"/>
              <w:marRight w:val="0"/>
              <w:marTop w:val="0"/>
              <w:marBottom w:val="0"/>
              <w:divBdr>
                <w:top w:val="none" w:sz="0" w:space="0" w:color="auto"/>
                <w:left w:val="none" w:sz="0" w:space="0" w:color="auto"/>
                <w:bottom w:val="none" w:sz="0" w:space="0" w:color="auto"/>
                <w:right w:val="none" w:sz="0" w:space="0" w:color="auto"/>
              </w:divBdr>
            </w:div>
            <w:div w:id="1355376387">
              <w:marLeft w:val="0"/>
              <w:marRight w:val="0"/>
              <w:marTop w:val="0"/>
              <w:marBottom w:val="0"/>
              <w:divBdr>
                <w:top w:val="none" w:sz="0" w:space="0" w:color="auto"/>
                <w:left w:val="none" w:sz="0" w:space="0" w:color="auto"/>
                <w:bottom w:val="none" w:sz="0" w:space="0" w:color="auto"/>
                <w:right w:val="none" w:sz="0" w:space="0" w:color="auto"/>
              </w:divBdr>
            </w:div>
            <w:div w:id="299654102">
              <w:marLeft w:val="0"/>
              <w:marRight w:val="0"/>
              <w:marTop w:val="0"/>
              <w:marBottom w:val="0"/>
              <w:divBdr>
                <w:top w:val="none" w:sz="0" w:space="0" w:color="auto"/>
                <w:left w:val="none" w:sz="0" w:space="0" w:color="auto"/>
                <w:bottom w:val="none" w:sz="0" w:space="0" w:color="auto"/>
                <w:right w:val="none" w:sz="0" w:space="0" w:color="auto"/>
              </w:divBdr>
            </w:div>
            <w:div w:id="1331907970">
              <w:marLeft w:val="0"/>
              <w:marRight w:val="0"/>
              <w:marTop w:val="0"/>
              <w:marBottom w:val="0"/>
              <w:divBdr>
                <w:top w:val="none" w:sz="0" w:space="0" w:color="auto"/>
                <w:left w:val="none" w:sz="0" w:space="0" w:color="auto"/>
                <w:bottom w:val="none" w:sz="0" w:space="0" w:color="auto"/>
                <w:right w:val="none" w:sz="0" w:space="0" w:color="auto"/>
              </w:divBdr>
            </w:div>
            <w:div w:id="355155701">
              <w:marLeft w:val="0"/>
              <w:marRight w:val="0"/>
              <w:marTop w:val="0"/>
              <w:marBottom w:val="0"/>
              <w:divBdr>
                <w:top w:val="none" w:sz="0" w:space="0" w:color="auto"/>
                <w:left w:val="none" w:sz="0" w:space="0" w:color="auto"/>
                <w:bottom w:val="none" w:sz="0" w:space="0" w:color="auto"/>
                <w:right w:val="none" w:sz="0" w:space="0" w:color="auto"/>
              </w:divBdr>
            </w:div>
            <w:div w:id="1338458168">
              <w:marLeft w:val="0"/>
              <w:marRight w:val="0"/>
              <w:marTop w:val="0"/>
              <w:marBottom w:val="0"/>
              <w:divBdr>
                <w:top w:val="none" w:sz="0" w:space="0" w:color="auto"/>
                <w:left w:val="none" w:sz="0" w:space="0" w:color="auto"/>
                <w:bottom w:val="none" w:sz="0" w:space="0" w:color="auto"/>
                <w:right w:val="none" w:sz="0" w:space="0" w:color="auto"/>
              </w:divBdr>
            </w:div>
            <w:div w:id="1103964764">
              <w:marLeft w:val="0"/>
              <w:marRight w:val="0"/>
              <w:marTop w:val="0"/>
              <w:marBottom w:val="0"/>
              <w:divBdr>
                <w:top w:val="none" w:sz="0" w:space="0" w:color="auto"/>
                <w:left w:val="none" w:sz="0" w:space="0" w:color="auto"/>
                <w:bottom w:val="none" w:sz="0" w:space="0" w:color="auto"/>
                <w:right w:val="none" w:sz="0" w:space="0" w:color="auto"/>
              </w:divBdr>
            </w:div>
            <w:div w:id="676149570">
              <w:marLeft w:val="0"/>
              <w:marRight w:val="0"/>
              <w:marTop w:val="0"/>
              <w:marBottom w:val="0"/>
              <w:divBdr>
                <w:top w:val="none" w:sz="0" w:space="0" w:color="auto"/>
                <w:left w:val="none" w:sz="0" w:space="0" w:color="auto"/>
                <w:bottom w:val="none" w:sz="0" w:space="0" w:color="auto"/>
                <w:right w:val="none" w:sz="0" w:space="0" w:color="auto"/>
              </w:divBdr>
            </w:div>
            <w:div w:id="1063718996">
              <w:marLeft w:val="0"/>
              <w:marRight w:val="0"/>
              <w:marTop w:val="0"/>
              <w:marBottom w:val="0"/>
              <w:divBdr>
                <w:top w:val="none" w:sz="0" w:space="0" w:color="auto"/>
                <w:left w:val="none" w:sz="0" w:space="0" w:color="auto"/>
                <w:bottom w:val="none" w:sz="0" w:space="0" w:color="auto"/>
                <w:right w:val="none" w:sz="0" w:space="0" w:color="auto"/>
              </w:divBdr>
            </w:div>
            <w:div w:id="1978147507">
              <w:marLeft w:val="0"/>
              <w:marRight w:val="0"/>
              <w:marTop w:val="0"/>
              <w:marBottom w:val="0"/>
              <w:divBdr>
                <w:top w:val="none" w:sz="0" w:space="0" w:color="auto"/>
                <w:left w:val="none" w:sz="0" w:space="0" w:color="auto"/>
                <w:bottom w:val="none" w:sz="0" w:space="0" w:color="auto"/>
                <w:right w:val="none" w:sz="0" w:space="0" w:color="auto"/>
              </w:divBdr>
            </w:div>
            <w:div w:id="1352754722">
              <w:marLeft w:val="0"/>
              <w:marRight w:val="0"/>
              <w:marTop w:val="0"/>
              <w:marBottom w:val="0"/>
              <w:divBdr>
                <w:top w:val="none" w:sz="0" w:space="0" w:color="auto"/>
                <w:left w:val="none" w:sz="0" w:space="0" w:color="auto"/>
                <w:bottom w:val="none" w:sz="0" w:space="0" w:color="auto"/>
                <w:right w:val="none" w:sz="0" w:space="0" w:color="auto"/>
              </w:divBdr>
            </w:div>
            <w:div w:id="1234049359">
              <w:marLeft w:val="0"/>
              <w:marRight w:val="0"/>
              <w:marTop w:val="0"/>
              <w:marBottom w:val="0"/>
              <w:divBdr>
                <w:top w:val="none" w:sz="0" w:space="0" w:color="auto"/>
                <w:left w:val="none" w:sz="0" w:space="0" w:color="auto"/>
                <w:bottom w:val="none" w:sz="0" w:space="0" w:color="auto"/>
                <w:right w:val="none" w:sz="0" w:space="0" w:color="auto"/>
              </w:divBdr>
            </w:div>
            <w:div w:id="97719598">
              <w:marLeft w:val="0"/>
              <w:marRight w:val="0"/>
              <w:marTop w:val="0"/>
              <w:marBottom w:val="0"/>
              <w:divBdr>
                <w:top w:val="none" w:sz="0" w:space="0" w:color="auto"/>
                <w:left w:val="none" w:sz="0" w:space="0" w:color="auto"/>
                <w:bottom w:val="none" w:sz="0" w:space="0" w:color="auto"/>
                <w:right w:val="none" w:sz="0" w:space="0" w:color="auto"/>
              </w:divBdr>
            </w:div>
            <w:div w:id="358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030">
      <w:bodyDiv w:val="1"/>
      <w:marLeft w:val="0"/>
      <w:marRight w:val="0"/>
      <w:marTop w:val="0"/>
      <w:marBottom w:val="0"/>
      <w:divBdr>
        <w:top w:val="none" w:sz="0" w:space="0" w:color="auto"/>
        <w:left w:val="none" w:sz="0" w:space="0" w:color="auto"/>
        <w:bottom w:val="none" w:sz="0" w:space="0" w:color="auto"/>
        <w:right w:val="none" w:sz="0" w:space="0" w:color="auto"/>
      </w:divBdr>
    </w:div>
    <w:div w:id="1231423363">
      <w:bodyDiv w:val="1"/>
      <w:marLeft w:val="0"/>
      <w:marRight w:val="0"/>
      <w:marTop w:val="0"/>
      <w:marBottom w:val="0"/>
      <w:divBdr>
        <w:top w:val="none" w:sz="0" w:space="0" w:color="auto"/>
        <w:left w:val="none" w:sz="0" w:space="0" w:color="auto"/>
        <w:bottom w:val="none" w:sz="0" w:space="0" w:color="auto"/>
        <w:right w:val="none" w:sz="0" w:space="0" w:color="auto"/>
      </w:divBdr>
      <w:divsChild>
        <w:div w:id="2029671068">
          <w:marLeft w:val="0"/>
          <w:marRight w:val="0"/>
          <w:marTop w:val="0"/>
          <w:marBottom w:val="0"/>
          <w:divBdr>
            <w:top w:val="none" w:sz="0" w:space="0" w:color="auto"/>
            <w:left w:val="none" w:sz="0" w:space="0" w:color="auto"/>
            <w:bottom w:val="none" w:sz="0" w:space="0" w:color="auto"/>
            <w:right w:val="none" w:sz="0" w:space="0" w:color="auto"/>
          </w:divBdr>
          <w:divsChild>
            <w:div w:id="85274933">
              <w:marLeft w:val="0"/>
              <w:marRight w:val="0"/>
              <w:marTop w:val="0"/>
              <w:marBottom w:val="0"/>
              <w:divBdr>
                <w:top w:val="none" w:sz="0" w:space="0" w:color="auto"/>
                <w:left w:val="none" w:sz="0" w:space="0" w:color="auto"/>
                <w:bottom w:val="none" w:sz="0" w:space="0" w:color="auto"/>
                <w:right w:val="none" w:sz="0" w:space="0" w:color="auto"/>
              </w:divBdr>
            </w:div>
            <w:div w:id="1472669432">
              <w:marLeft w:val="0"/>
              <w:marRight w:val="0"/>
              <w:marTop w:val="0"/>
              <w:marBottom w:val="0"/>
              <w:divBdr>
                <w:top w:val="none" w:sz="0" w:space="0" w:color="auto"/>
                <w:left w:val="none" w:sz="0" w:space="0" w:color="auto"/>
                <w:bottom w:val="none" w:sz="0" w:space="0" w:color="auto"/>
                <w:right w:val="none" w:sz="0" w:space="0" w:color="auto"/>
              </w:divBdr>
            </w:div>
            <w:div w:id="224145034">
              <w:marLeft w:val="0"/>
              <w:marRight w:val="0"/>
              <w:marTop w:val="0"/>
              <w:marBottom w:val="0"/>
              <w:divBdr>
                <w:top w:val="none" w:sz="0" w:space="0" w:color="auto"/>
                <w:left w:val="none" w:sz="0" w:space="0" w:color="auto"/>
                <w:bottom w:val="none" w:sz="0" w:space="0" w:color="auto"/>
                <w:right w:val="none" w:sz="0" w:space="0" w:color="auto"/>
              </w:divBdr>
            </w:div>
            <w:div w:id="1840347569">
              <w:marLeft w:val="0"/>
              <w:marRight w:val="0"/>
              <w:marTop w:val="0"/>
              <w:marBottom w:val="0"/>
              <w:divBdr>
                <w:top w:val="none" w:sz="0" w:space="0" w:color="auto"/>
                <w:left w:val="none" w:sz="0" w:space="0" w:color="auto"/>
                <w:bottom w:val="none" w:sz="0" w:space="0" w:color="auto"/>
                <w:right w:val="none" w:sz="0" w:space="0" w:color="auto"/>
              </w:divBdr>
            </w:div>
            <w:div w:id="387994244">
              <w:marLeft w:val="0"/>
              <w:marRight w:val="0"/>
              <w:marTop w:val="0"/>
              <w:marBottom w:val="0"/>
              <w:divBdr>
                <w:top w:val="none" w:sz="0" w:space="0" w:color="auto"/>
                <w:left w:val="none" w:sz="0" w:space="0" w:color="auto"/>
                <w:bottom w:val="none" w:sz="0" w:space="0" w:color="auto"/>
                <w:right w:val="none" w:sz="0" w:space="0" w:color="auto"/>
              </w:divBdr>
            </w:div>
            <w:div w:id="824785265">
              <w:marLeft w:val="0"/>
              <w:marRight w:val="0"/>
              <w:marTop w:val="0"/>
              <w:marBottom w:val="0"/>
              <w:divBdr>
                <w:top w:val="none" w:sz="0" w:space="0" w:color="auto"/>
                <w:left w:val="none" w:sz="0" w:space="0" w:color="auto"/>
                <w:bottom w:val="none" w:sz="0" w:space="0" w:color="auto"/>
                <w:right w:val="none" w:sz="0" w:space="0" w:color="auto"/>
              </w:divBdr>
            </w:div>
            <w:div w:id="1236823862">
              <w:marLeft w:val="0"/>
              <w:marRight w:val="0"/>
              <w:marTop w:val="0"/>
              <w:marBottom w:val="0"/>
              <w:divBdr>
                <w:top w:val="none" w:sz="0" w:space="0" w:color="auto"/>
                <w:left w:val="none" w:sz="0" w:space="0" w:color="auto"/>
                <w:bottom w:val="none" w:sz="0" w:space="0" w:color="auto"/>
                <w:right w:val="none" w:sz="0" w:space="0" w:color="auto"/>
              </w:divBdr>
            </w:div>
            <w:div w:id="429009156">
              <w:marLeft w:val="0"/>
              <w:marRight w:val="0"/>
              <w:marTop w:val="0"/>
              <w:marBottom w:val="0"/>
              <w:divBdr>
                <w:top w:val="none" w:sz="0" w:space="0" w:color="auto"/>
                <w:left w:val="none" w:sz="0" w:space="0" w:color="auto"/>
                <w:bottom w:val="none" w:sz="0" w:space="0" w:color="auto"/>
                <w:right w:val="none" w:sz="0" w:space="0" w:color="auto"/>
              </w:divBdr>
            </w:div>
            <w:div w:id="566769613">
              <w:marLeft w:val="0"/>
              <w:marRight w:val="0"/>
              <w:marTop w:val="0"/>
              <w:marBottom w:val="0"/>
              <w:divBdr>
                <w:top w:val="none" w:sz="0" w:space="0" w:color="auto"/>
                <w:left w:val="none" w:sz="0" w:space="0" w:color="auto"/>
                <w:bottom w:val="none" w:sz="0" w:space="0" w:color="auto"/>
                <w:right w:val="none" w:sz="0" w:space="0" w:color="auto"/>
              </w:divBdr>
            </w:div>
            <w:div w:id="1056703314">
              <w:marLeft w:val="0"/>
              <w:marRight w:val="0"/>
              <w:marTop w:val="0"/>
              <w:marBottom w:val="0"/>
              <w:divBdr>
                <w:top w:val="none" w:sz="0" w:space="0" w:color="auto"/>
                <w:left w:val="none" w:sz="0" w:space="0" w:color="auto"/>
                <w:bottom w:val="none" w:sz="0" w:space="0" w:color="auto"/>
                <w:right w:val="none" w:sz="0" w:space="0" w:color="auto"/>
              </w:divBdr>
            </w:div>
            <w:div w:id="1508132970">
              <w:marLeft w:val="0"/>
              <w:marRight w:val="0"/>
              <w:marTop w:val="0"/>
              <w:marBottom w:val="0"/>
              <w:divBdr>
                <w:top w:val="none" w:sz="0" w:space="0" w:color="auto"/>
                <w:left w:val="none" w:sz="0" w:space="0" w:color="auto"/>
                <w:bottom w:val="none" w:sz="0" w:space="0" w:color="auto"/>
                <w:right w:val="none" w:sz="0" w:space="0" w:color="auto"/>
              </w:divBdr>
            </w:div>
            <w:div w:id="510726281">
              <w:marLeft w:val="0"/>
              <w:marRight w:val="0"/>
              <w:marTop w:val="0"/>
              <w:marBottom w:val="0"/>
              <w:divBdr>
                <w:top w:val="none" w:sz="0" w:space="0" w:color="auto"/>
                <w:left w:val="none" w:sz="0" w:space="0" w:color="auto"/>
                <w:bottom w:val="none" w:sz="0" w:space="0" w:color="auto"/>
                <w:right w:val="none" w:sz="0" w:space="0" w:color="auto"/>
              </w:divBdr>
            </w:div>
            <w:div w:id="1872958100">
              <w:marLeft w:val="0"/>
              <w:marRight w:val="0"/>
              <w:marTop w:val="0"/>
              <w:marBottom w:val="0"/>
              <w:divBdr>
                <w:top w:val="none" w:sz="0" w:space="0" w:color="auto"/>
                <w:left w:val="none" w:sz="0" w:space="0" w:color="auto"/>
                <w:bottom w:val="none" w:sz="0" w:space="0" w:color="auto"/>
                <w:right w:val="none" w:sz="0" w:space="0" w:color="auto"/>
              </w:divBdr>
            </w:div>
            <w:div w:id="1106577432">
              <w:marLeft w:val="0"/>
              <w:marRight w:val="0"/>
              <w:marTop w:val="0"/>
              <w:marBottom w:val="0"/>
              <w:divBdr>
                <w:top w:val="none" w:sz="0" w:space="0" w:color="auto"/>
                <w:left w:val="none" w:sz="0" w:space="0" w:color="auto"/>
                <w:bottom w:val="none" w:sz="0" w:space="0" w:color="auto"/>
                <w:right w:val="none" w:sz="0" w:space="0" w:color="auto"/>
              </w:divBdr>
            </w:div>
            <w:div w:id="68307013">
              <w:marLeft w:val="0"/>
              <w:marRight w:val="0"/>
              <w:marTop w:val="0"/>
              <w:marBottom w:val="0"/>
              <w:divBdr>
                <w:top w:val="none" w:sz="0" w:space="0" w:color="auto"/>
                <w:left w:val="none" w:sz="0" w:space="0" w:color="auto"/>
                <w:bottom w:val="none" w:sz="0" w:space="0" w:color="auto"/>
                <w:right w:val="none" w:sz="0" w:space="0" w:color="auto"/>
              </w:divBdr>
            </w:div>
            <w:div w:id="551384429">
              <w:marLeft w:val="0"/>
              <w:marRight w:val="0"/>
              <w:marTop w:val="0"/>
              <w:marBottom w:val="0"/>
              <w:divBdr>
                <w:top w:val="none" w:sz="0" w:space="0" w:color="auto"/>
                <w:left w:val="none" w:sz="0" w:space="0" w:color="auto"/>
                <w:bottom w:val="none" w:sz="0" w:space="0" w:color="auto"/>
                <w:right w:val="none" w:sz="0" w:space="0" w:color="auto"/>
              </w:divBdr>
            </w:div>
            <w:div w:id="116490096">
              <w:marLeft w:val="0"/>
              <w:marRight w:val="0"/>
              <w:marTop w:val="0"/>
              <w:marBottom w:val="0"/>
              <w:divBdr>
                <w:top w:val="none" w:sz="0" w:space="0" w:color="auto"/>
                <w:left w:val="none" w:sz="0" w:space="0" w:color="auto"/>
                <w:bottom w:val="none" w:sz="0" w:space="0" w:color="auto"/>
                <w:right w:val="none" w:sz="0" w:space="0" w:color="auto"/>
              </w:divBdr>
            </w:div>
            <w:div w:id="657030942">
              <w:marLeft w:val="0"/>
              <w:marRight w:val="0"/>
              <w:marTop w:val="0"/>
              <w:marBottom w:val="0"/>
              <w:divBdr>
                <w:top w:val="none" w:sz="0" w:space="0" w:color="auto"/>
                <w:left w:val="none" w:sz="0" w:space="0" w:color="auto"/>
                <w:bottom w:val="none" w:sz="0" w:space="0" w:color="auto"/>
                <w:right w:val="none" w:sz="0" w:space="0" w:color="auto"/>
              </w:divBdr>
            </w:div>
            <w:div w:id="1549683117">
              <w:marLeft w:val="0"/>
              <w:marRight w:val="0"/>
              <w:marTop w:val="0"/>
              <w:marBottom w:val="0"/>
              <w:divBdr>
                <w:top w:val="none" w:sz="0" w:space="0" w:color="auto"/>
                <w:left w:val="none" w:sz="0" w:space="0" w:color="auto"/>
                <w:bottom w:val="none" w:sz="0" w:space="0" w:color="auto"/>
                <w:right w:val="none" w:sz="0" w:space="0" w:color="auto"/>
              </w:divBdr>
            </w:div>
            <w:div w:id="253131250">
              <w:marLeft w:val="0"/>
              <w:marRight w:val="0"/>
              <w:marTop w:val="0"/>
              <w:marBottom w:val="0"/>
              <w:divBdr>
                <w:top w:val="none" w:sz="0" w:space="0" w:color="auto"/>
                <w:left w:val="none" w:sz="0" w:space="0" w:color="auto"/>
                <w:bottom w:val="none" w:sz="0" w:space="0" w:color="auto"/>
                <w:right w:val="none" w:sz="0" w:space="0" w:color="auto"/>
              </w:divBdr>
            </w:div>
            <w:div w:id="1888179258">
              <w:marLeft w:val="0"/>
              <w:marRight w:val="0"/>
              <w:marTop w:val="0"/>
              <w:marBottom w:val="0"/>
              <w:divBdr>
                <w:top w:val="none" w:sz="0" w:space="0" w:color="auto"/>
                <w:left w:val="none" w:sz="0" w:space="0" w:color="auto"/>
                <w:bottom w:val="none" w:sz="0" w:space="0" w:color="auto"/>
                <w:right w:val="none" w:sz="0" w:space="0" w:color="auto"/>
              </w:divBdr>
            </w:div>
            <w:div w:id="1174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4123">
      <w:bodyDiv w:val="1"/>
      <w:marLeft w:val="0"/>
      <w:marRight w:val="0"/>
      <w:marTop w:val="0"/>
      <w:marBottom w:val="0"/>
      <w:divBdr>
        <w:top w:val="none" w:sz="0" w:space="0" w:color="auto"/>
        <w:left w:val="none" w:sz="0" w:space="0" w:color="auto"/>
        <w:bottom w:val="none" w:sz="0" w:space="0" w:color="auto"/>
        <w:right w:val="none" w:sz="0" w:space="0" w:color="auto"/>
      </w:divBdr>
    </w:div>
    <w:div w:id="1396004025">
      <w:bodyDiv w:val="1"/>
      <w:marLeft w:val="0"/>
      <w:marRight w:val="0"/>
      <w:marTop w:val="0"/>
      <w:marBottom w:val="0"/>
      <w:divBdr>
        <w:top w:val="none" w:sz="0" w:space="0" w:color="auto"/>
        <w:left w:val="none" w:sz="0" w:space="0" w:color="auto"/>
        <w:bottom w:val="none" w:sz="0" w:space="0" w:color="auto"/>
        <w:right w:val="none" w:sz="0" w:space="0" w:color="auto"/>
      </w:divBdr>
    </w:div>
    <w:div w:id="1407219106">
      <w:bodyDiv w:val="1"/>
      <w:marLeft w:val="0"/>
      <w:marRight w:val="0"/>
      <w:marTop w:val="0"/>
      <w:marBottom w:val="0"/>
      <w:divBdr>
        <w:top w:val="none" w:sz="0" w:space="0" w:color="auto"/>
        <w:left w:val="none" w:sz="0" w:space="0" w:color="auto"/>
        <w:bottom w:val="none" w:sz="0" w:space="0" w:color="auto"/>
        <w:right w:val="none" w:sz="0" w:space="0" w:color="auto"/>
      </w:divBdr>
      <w:divsChild>
        <w:div w:id="65036080">
          <w:marLeft w:val="0"/>
          <w:marRight w:val="0"/>
          <w:marTop w:val="0"/>
          <w:marBottom w:val="0"/>
          <w:divBdr>
            <w:top w:val="none" w:sz="0" w:space="0" w:color="auto"/>
            <w:left w:val="none" w:sz="0" w:space="0" w:color="auto"/>
            <w:bottom w:val="none" w:sz="0" w:space="0" w:color="auto"/>
            <w:right w:val="none" w:sz="0" w:space="0" w:color="auto"/>
          </w:divBdr>
          <w:divsChild>
            <w:div w:id="829638839">
              <w:marLeft w:val="0"/>
              <w:marRight w:val="0"/>
              <w:marTop w:val="0"/>
              <w:marBottom w:val="0"/>
              <w:divBdr>
                <w:top w:val="none" w:sz="0" w:space="0" w:color="auto"/>
                <w:left w:val="none" w:sz="0" w:space="0" w:color="auto"/>
                <w:bottom w:val="none" w:sz="0" w:space="0" w:color="auto"/>
                <w:right w:val="none" w:sz="0" w:space="0" w:color="auto"/>
              </w:divBdr>
            </w:div>
            <w:div w:id="763451264">
              <w:marLeft w:val="0"/>
              <w:marRight w:val="0"/>
              <w:marTop w:val="0"/>
              <w:marBottom w:val="0"/>
              <w:divBdr>
                <w:top w:val="none" w:sz="0" w:space="0" w:color="auto"/>
                <w:left w:val="none" w:sz="0" w:space="0" w:color="auto"/>
                <w:bottom w:val="none" w:sz="0" w:space="0" w:color="auto"/>
                <w:right w:val="none" w:sz="0" w:space="0" w:color="auto"/>
              </w:divBdr>
            </w:div>
            <w:div w:id="2087920366">
              <w:marLeft w:val="0"/>
              <w:marRight w:val="0"/>
              <w:marTop w:val="0"/>
              <w:marBottom w:val="0"/>
              <w:divBdr>
                <w:top w:val="none" w:sz="0" w:space="0" w:color="auto"/>
                <w:left w:val="none" w:sz="0" w:space="0" w:color="auto"/>
                <w:bottom w:val="none" w:sz="0" w:space="0" w:color="auto"/>
                <w:right w:val="none" w:sz="0" w:space="0" w:color="auto"/>
              </w:divBdr>
            </w:div>
            <w:div w:id="345013714">
              <w:marLeft w:val="0"/>
              <w:marRight w:val="0"/>
              <w:marTop w:val="0"/>
              <w:marBottom w:val="0"/>
              <w:divBdr>
                <w:top w:val="none" w:sz="0" w:space="0" w:color="auto"/>
                <w:left w:val="none" w:sz="0" w:space="0" w:color="auto"/>
                <w:bottom w:val="none" w:sz="0" w:space="0" w:color="auto"/>
                <w:right w:val="none" w:sz="0" w:space="0" w:color="auto"/>
              </w:divBdr>
            </w:div>
            <w:div w:id="168522162">
              <w:marLeft w:val="0"/>
              <w:marRight w:val="0"/>
              <w:marTop w:val="0"/>
              <w:marBottom w:val="0"/>
              <w:divBdr>
                <w:top w:val="none" w:sz="0" w:space="0" w:color="auto"/>
                <w:left w:val="none" w:sz="0" w:space="0" w:color="auto"/>
                <w:bottom w:val="none" w:sz="0" w:space="0" w:color="auto"/>
                <w:right w:val="none" w:sz="0" w:space="0" w:color="auto"/>
              </w:divBdr>
            </w:div>
            <w:div w:id="1525826752">
              <w:marLeft w:val="0"/>
              <w:marRight w:val="0"/>
              <w:marTop w:val="0"/>
              <w:marBottom w:val="0"/>
              <w:divBdr>
                <w:top w:val="none" w:sz="0" w:space="0" w:color="auto"/>
                <w:left w:val="none" w:sz="0" w:space="0" w:color="auto"/>
                <w:bottom w:val="none" w:sz="0" w:space="0" w:color="auto"/>
                <w:right w:val="none" w:sz="0" w:space="0" w:color="auto"/>
              </w:divBdr>
            </w:div>
            <w:div w:id="636027672">
              <w:marLeft w:val="0"/>
              <w:marRight w:val="0"/>
              <w:marTop w:val="0"/>
              <w:marBottom w:val="0"/>
              <w:divBdr>
                <w:top w:val="none" w:sz="0" w:space="0" w:color="auto"/>
                <w:left w:val="none" w:sz="0" w:space="0" w:color="auto"/>
                <w:bottom w:val="none" w:sz="0" w:space="0" w:color="auto"/>
                <w:right w:val="none" w:sz="0" w:space="0" w:color="auto"/>
              </w:divBdr>
            </w:div>
            <w:div w:id="1138885749">
              <w:marLeft w:val="0"/>
              <w:marRight w:val="0"/>
              <w:marTop w:val="0"/>
              <w:marBottom w:val="0"/>
              <w:divBdr>
                <w:top w:val="none" w:sz="0" w:space="0" w:color="auto"/>
                <w:left w:val="none" w:sz="0" w:space="0" w:color="auto"/>
                <w:bottom w:val="none" w:sz="0" w:space="0" w:color="auto"/>
                <w:right w:val="none" w:sz="0" w:space="0" w:color="auto"/>
              </w:divBdr>
            </w:div>
            <w:div w:id="114837804">
              <w:marLeft w:val="0"/>
              <w:marRight w:val="0"/>
              <w:marTop w:val="0"/>
              <w:marBottom w:val="0"/>
              <w:divBdr>
                <w:top w:val="none" w:sz="0" w:space="0" w:color="auto"/>
                <w:left w:val="none" w:sz="0" w:space="0" w:color="auto"/>
                <w:bottom w:val="none" w:sz="0" w:space="0" w:color="auto"/>
                <w:right w:val="none" w:sz="0" w:space="0" w:color="auto"/>
              </w:divBdr>
            </w:div>
            <w:div w:id="719211793">
              <w:marLeft w:val="0"/>
              <w:marRight w:val="0"/>
              <w:marTop w:val="0"/>
              <w:marBottom w:val="0"/>
              <w:divBdr>
                <w:top w:val="none" w:sz="0" w:space="0" w:color="auto"/>
                <w:left w:val="none" w:sz="0" w:space="0" w:color="auto"/>
                <w:bottom w:val="none" w:sz="0" w:space="0" w:color="auto"/>
                <w:right w:val="none" w:sz="0" w:space="0" w:color="auto"/>
              </w:divBdr>
            </w:div>
            <w:div w:id="857234655">
              <w:marLeft w:val="0"/>
              <w:marRight w:val="0"/>
              <w:marTop w:val="0"/>
              <w:marBottom w:val="0"/>
              <w:divBdr>
                <w:top w:val="none" w:sz="0" w:space="0" w:color="auto"/>
                <w:left w:val="none" w:sz="0" w:space="0" w:color="auto"/>
                <w:bottom w:val="none" w:sz="0" w:space="0" w:color="auto"/>
                <w:right w:val="none" w:sz="0" w:space="0" w:color="auto"/>
              </w:divBdr>
            </w:div>
            <w:div w:id="1766413508">
              <w:marLeft w:val="0"/>
              <w:marRight w:val="0"/>
              <w:marTop w:val="0"/>
              <w:marBottom w:val="0"/>
              <w:divBdr>
                <w:top w:val="none" w:sz="0" w:space="0" w:color="auto"/>
                <w:left w:val="none" w:sz="0" w:space="0" w:color="auto"/>
                <w:bottom w:val="none" w:sz="0" w:space="0" w:color="auto"/>
                <w:right w:val="none" w:sz="0" w:space="0" w:color="auto"/>
              </w:divBdr>
            </w:div>
            <w:div w:id="161090845">
              <w:marLeft w:val="0"/>
              <w:marRight w:val="0"/>
              <w:marTop w:val="0"/>
              <w:marBottom w:val="0"/>
              <w:divBdr>
                <w:top w:val="none" w:sz="0" w:space="0" w:color="auto"/>
                <w:left w:val="none" w:sz="0" w:space="0" w:color="auto"/>
                <w:bottom w:val="none" w:sz="0" w:space="0" w:color="auto"/>
                <w:right w:val="none" w:sz="0" w:space="0" w:color="auto"/>
              </w:divBdr>
            </w:div>
            <w:div w:id="243800513">
              <w:marLeft w:val="0"/>
              <w:marRight w:val="0"/>
              <w:marTop w:val="0"/>
              <w:marBottom w:val="0"/>
              <w:divBdr>
                <w:top w:val="none" w:sz="0" w:space="0" w:color="auto"/>
                <w:left w:val="none" w:sz="0" w:space="0" w:color="auto"/>
                <w:bottom w:val="none" w:sz="0" w:space="0" w:color="auto"/>
                <w:right w:val="none" w:sz="0" w:space="0" w:color="auto"/>
              </w:divBdr>
            </w:div>
            <w:div w:id="210307490">
              <w:marLeft w:val="0"/>
              <w:marRight w:val="0"/>
              <w:marTop w:val="0"/>
              <w:marBottom w:val="0"/>
              <w:divBdr>
                <w:top w:val="none" w:sz="0" w:space="0" w:color="auto"/>
                <w:left w:val="none" w:sz="0" w:space="0" w:color="auto"/>
                <w:bottom w:val="none" w:sz="0" w:space="0" w:color="auto"/>
                <w:right w:val="none" w:sz="0" w:space="0" w:color="auto"/>
              </w:divBdr>
            </w:div>
            <w:div w:id="62992867">
              <w:marLeft w:val="0"/>
              <w:marRight w:val="0"/>
              <w:marTop w:val="0"/>
              <w:marBottom w:val="0"/>
              <w:divBdr>
                <w:top w:val="none" w:sz="0" w:space="0" w:color="auto"/>
                <w:left w:val="none" w:sz="0" w:space="0" w:color="auto"/>
                <w:bottom w:val="none" w:sz="0" w:space="0" w:color="auto"/>
                <w:right w:val="none" w:sz="0" w:space="0" w:color="auto"/>
              </w:divBdr>
            </w:div>
            <w:div w:id="1969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4721">
      <w:bodyDiv w:val="1"/>
      <w:marLeft w:val="0"/>
      <w:marRight w:val="0"/>
      <w:marTop w:val="0"/>
      <w:marBottom w:val="0"/>
      <w:divBdr>
        <w:top w:val="none" w:sz="0" w:space="0" w:color="auto"/>
        <w:left w:val="none" w:sz="0" w:space="0" w:color="auto"/>
        <w:bottom w:val="none" w:sz="0" w:space="0" w:color="auto"/>
        <w:right w:val="none" w:sz="0" w:space="0" w:color="auto"/>
      </w:divBdr>
      <w:divsChild>
        <w:div w:id="637877992">
          <w:marLeft w:val="0"/>
          <w:marRight w:val="0"/>
          <w:marTop w:val="0"/>
          <w:marBottom w:val="0"/>
          <w:divBdr>
            <w:top w:val="none" w:sz="0" w:space="0" w:color="auto"/>
            <w:left w:val="none" w:sz="0" w:space="0" w:color="auto"/>
            <w:bottom w:val="none" w:sz="0" w:space="0" w:color="auto"/>
            <w:right w:val="none" w:sz="0" w:space="0" w:color="auto"/>
          </w:divBdr>
          <w:divsChild>
            <w:div w:id="965476818">
              <w:marLeft w:val="0"/>
              <w:marRight w:val="0"/>
              <w:marTop w:val="0"/>
              <w:marBottom w:val="0"/>
              <w:divBdr>
                <w:top w:val="none" w:sz="0" w:space="0" w:color="auto"/>
                <w:left w:val="none" w:sz="0" w:space="0" w:color="auto"/>
                <w:bottom w:val="none" w:sz="0" w:space="0" w:color="auto"/>
                <w:right w:val="none" w:sz="0" w:space="0" w:color="auto"/>
              </w:divBdr>
            </w:div>
            <w:div w:id="1736001404">
              <w:marLeft w:val="0"/>
              <w:marRight w:val="0"/>
              <w:marTop w:val="0"/>
              <w:marBottom w:val="0"/>
              <w:divBdr>
                <w:top w:val="none" w:sz="0" w:space="0" w:color="auto"/>
                <w:left w:val="none" w:sz="0" w:space="0" w:color="auto"/>
                <w:bottom w:val="none" w:sz="0" w:space="0" w:color="auto"/>
                <w:right w:val="none" w:sz="0" w:space="0" w:color="auto"/>
              </w:divBdr>
            </w:div>
            <w:div w:id="211235723">
              <w:marLeft w:val="0"/>
              <w:marRight w:val="0"/>
              <w:marTop w:val="0"/>
              <w:marBottom w:val="0"/>
              <w:divBdr>
                <w:top w:val="none" w:sz="0" w:space="0" w:color="auto"/>
                <w:left w:val="none" w:sz="0" w:space="0" w:color="auto"/>
                <w:bottom w:val="none" w:sz="0" w:space="0" w:color="auto"/>
                <w:right w:val="none" w:sz="0" w:space="0" w:color="auto"/>
              </w:divBdr>
            </w:div>
            <w:div w:id="1980761085">
              <w:marLeft w:val="0"/>
              <w:marRight w:val="0"/>
              <w:marTop w:val="0"/>
              <w:marBottom w:val="0"/>
              <w:divBdr>
                <w:top w:val="none" w:sz="0" w:space="0" w:color="auto"/>
                <w:left w:val="none" w:sz="0" w:space="0" w:color="auto"/>
                <w:bottom w:val="none" w:sz="0" w:space="0" w:color="auto"/>
                <w:right w:val="none" w:sz="0" w:space="0" w:color="auto"/>
              </w:divBdr>
            </w:div>
            <w:div w:id="45030815">
              <w:marLeft w:val="0"/>
              <w:marRight w:val="0"/>
              <w:marTop w:val="0"/>
              <w:marBottom w:val="0"/>
              <w:divBdr>
                <w:top w:val="none" w:sz="0" w:space="0" w:color="auto"/>
                <w:left w:val="none" w:sz="0" w:space="0" w:color="auto"/>
                <w:bottom w:val="none" w:sz="0" w:space="0" w:color="auto"/>
                <w:right w:val="none" w:sz="0" w:space="0" w:color="auto"/>
              </w:divBdr>
            </w:div>
            <w:div w:id="1916011884">
              <w:marLeft w:val="0"/>
              <w:marRight w:val="0"/>
              <w:marTop w:val="0"/>
              <w:marBottom w:val="0"/>
              <w:divBdr>
                <w:top w:val="none" w:sz="0" w:space="0" w:color="auto"/>
                <w:left w:val="none" w:sz="0" w:space="0" w:color="auto"/>
                <w:bottom w:val="none" w:sz="0" w:space="0" w:color="auto"/>
                <w:right w:val="none" w:sz="0" w:space="0" w:color="auto"/>
              </w:divBdr>
            </w:div>
            <w:div w:id="184832003">
              <w:marLeft w:val="0"/>
              <w:marRight w:val="0"/>
              <w:marTop w:val="0"/>
              <w:marBottom w:val="0"/>
              <w:divBdr>
                <w:top w:val="none" w:sz="0" w:space="0" w:color="auto"/>
                <w:left w:val="none" w:sz="0" w:space="0" w:color="auto"/>
                <w:bottom w:val="none" w:sz="0" w:space="0" w:color="auto"/>
                <w:right w:val="none" w:sz="0" w:space="0" w:color="auto"/>
              </w:divBdr>
            </w:div>
            <w:div w:id="892237307">
              <w:marLeft w:val="0"/>
              <w:marRight w:val="0"/>
              <w:marTop w:val="0"/>
              <w:marBottom w:val="0"/>
              <w:divBdr>
                <w:top w:val="none" w:sz="0" w:space="0" w:color="auto"/>
                <w:left w:val="none" w:sz="0" w:space="0" w:color="auto"/>
                <w:bottom w:val="none" w:sz="0" w:space="0" w:color="auto"/>
                <w:right w:val="none" w:sz="0" w:space="0" w:color="auto"/>
              </w:divBdr>
            </w:div>
            <w:div w:id="1312910168">
              <w:marLeft w:val="0"/>
              <w:marRight w:val="0"/>
              <w:marTop w:val="0"/>
              <w:marBottom w:val="0"/>
              <w:divBdr>
                <w:top w:val="none" w:sz="0" w:space="0" w:color="auto"/>
                <w:left w:val="none" w:sz="0" w:space="0" w:color="auto"/>
                <w:bottom w:val="none" w:sz="0" w:space="0" w:color="auto"/>
                <w:right w:val="none" w:sz="0" w:space="0" w:color="auto"/>
              </w:divBdr>
            </w:div>
            <w:div w:id="899483822">
              <w:marLeft w:val="0"/>
              <w:marRight w:val="0"/>
              <w:marTop w:val="0"/>
              <w:marBottom w:val="0"/>
              <w:divBdr>
                <w:top w:val="none" w:sz="0" w:space="0" w:color="auto"/>
                <w:left w:val="none" w:sz="0" w:space="0" w:color="auto"/>
                <w:bottom w:val="none" w:sz="0" w:space="0" w:color="auto"/>
                <w:right w:val="none" w:sz="0" w:space="0" w:color="auto"/>
              </w:divBdr>
            </w:div>
            <w:div w:id="2065911780">
              <w:marLeft w:val="0"/>
              <w:marRight w:val="0"/>
              <w:marTop w:val="0"/>
              <w:marBottom w:val="0"/>
              <w:divBdr>
                <w:top w:val="none" w:sz="0" w:space="0" w:color="auto"/>
                <w:left w:val="none" w:sz="0" w:space="0" w:color="auto"/>
                <w:bottom w:val="none" w:sz="0" w:space="0" w:color="auto"/>
                <w:right w:val="none" w:sz="0" w:space="0" w:color="auto"/>
              </w:divBdr>
            </w:div>
            <w:div w:id="105319674">
              <w:marLeft w:val="0"/>
              <w:marRight w:val="0"/>
              <w:marTop w:val="0"/>
              <w:marBottom w:val="0"/>
              <w:divBdr>
                <w:top w:val="none" w:sz="0" w:space="0" w:color="auto"/>
                <w:left w:val="none" w:sz="0" w:space="0" w:color="auto"/>
                <w:bottom w:val="none" w:sz="0" w:space="0" w:color="auto"/>
                <w:right w:val="none" w:sz="0" w:space="0" w:color="auto"/>
              </w:divBdr>
            </w:div>
            <w:div w:id="1362777465">
              <w:marLeft w:val="0"/>
              <w:marRight w:val="0"/>
              <w:marTop w:val="0"/>
              <w:marBottom w:val="0"/>
              <w:divBdr>
                <w:top w:val="none" w:sz="0" w:space="0" w:color="auto"/>
                <w:left w:val="none" w:sz="0" w:space="0" w:color="auto"/>
                <w:bottom w:val="none" w:sz="0" w:space="0" w:color="auto"/>
                <w:right w:val="none" w:sz="0" w:space="0" w:color="auto"/>
              </w:divBdr>
            </w:div>
            <w:div w:id="542641142">
              <w:marLeft w:val="0"/>
              <w:marRight w:val="0"/>
              <w:marTop w:val="0"/>
              <w:marBottom w:val="0"/>
              <w:divBdr>
                <w:top w:val="none" w:sz="0" w:space="0" w:color="auto"/>
                <w:left w:val="none" w:sz="0" w:space="0" w:color="auto"/>
                <w:bottom w:val="none" w:sz="0" w:space="0" w:color="auto"/>
                <w:right w:val="none" w:sz="0" w:space="0" w:color="auto"/>
              </w:divBdr>
            </w:div>
            <w:div w:id="1833327785">
              <w:marLeft w:val="0"/>
              <w:marRight w:val="0"/>
              <w:marTop w:val="0"/>
              <w:marBottom w:val="0"/>
              <w:divBdr>
                <w:top w:val="none" w:sz="0" w:space="0" w:color="auto"/>
                <w:left w:val="none" w:sz="0" w:space="0" w:color="auto"/>
                <w:bottom w:val="none" w:sz="0" w:space="0" w:color="auto"/>
                <w:right w:val="none" w:sz="0" w:space="0" w:color="auto"/>
              </w:divBdr>
            </w:div>
            <w:div w:id="1890609102">
              <w:marLeft w:val="0"/>
              <w:marRight w:val="0"/>
              <w:marTop w:val="0"/>
              <w:marBottom w:val="0"/>
              <w:divBdr>
                <w:top w:val="none" w:sz="0" w:space="0" w:color="auto"/>
                <w:left w:val="none" w:sz="0" w:space="0" w:color="auto"/>
                <w:bottom w:val="none" w:sz="0" w:space="0" w:color="auto"/>
                <w:right w:val="none" w:sz="0" w:space="0" w:color="auto"/>
              </w:divBdr>
            </w:div>
            <w:div w:id="1730762167">
              <w:marLeft w:val="0"/>
              <w:marRight w:val="0"/>
              <w:marTop w:val="0"/>
              <w:marBottom w:val="0"/>
              <w:divBdr>
                <w:top w:val="none" w:sz="0" w:space="0" w:color="auto"/>
                <w:left w:val="none" w:sz="0" w:space="0" w:color="auto"/>
                <w:bottom w:val="none" w:sz="0" w:space="0" w:color="auto"/>
                <w:right w:val="none" w:sz="0" w:space="0" w:color="auto"/>
              </w:divBdr>
            </w:div>
            <w:div w:id="30542419">
              <w:marLeft w:val="0"/>
              <w:marRight w:val="0"/>
              <w:marTop w:val="0"/>
              <w:marBottom w:val="0"/>
              <w:divBdr>
                <w:top w:val="none" w:sz="0" w:space="0" w:color="auto"/>
                <w:left w:val="none" w:sz="0" w:space="0" w:color="auto"/>
                <w:bottom w:val="none" w:sz="0" w:space="0" w:color="auto"/>
                <w:right w:val="none" w:sz="0" w:space="0" w:color="auto"/>
              </w:divBdr>
            </w:div>
            <w:div w:id="501048119">
              <w:marLeft w:val="0"/>
              <w:marRight w:val="0"/>
              <w:marTop w:val="0"/>
              <w:marBottom w:val="0"/>
              <w:divBdr>
                <w:top w:val="none" w:sz="0" w:space="0" w:color="auto"/>
                <w:left w:val="none" w:sz="0" w:space="0" w:color="auto"/>
                <w:bottom w:val="none" w:sz="0" w:space="0" w:color="auto"/>
                <w:right w:val="none" w:sz="0" w:space="0" w:color="auto"/>
              </w:divBdr>
            </w:div>
            <w:div w:id="14758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21">
      <w:bodyDiv w:val="1"/>
      <w:marLeft w:val="0"/>
      <w:marRight w:val="0"/>
      <w:marTop w:val="0"/>
      <w:marBottom w:val="0"/>
      <w:divBdr>
        <w:top w:val="none" w:sz="0" w:space="0" w:color="auto"/>
        <w:left w:val="none" w:sz="0" w:space="0" w:color="auto"/>
        <w:bottom w:val="none" w:sz="0" w:space="0" w:color="auto"/>
        <w:right w:val="none" w:sz="0" w:space="0" w:color="auto"/>
      </w:divBdr>
    </w:div>
    <w:div w:id="1429961502">
      <w:bodyDiv w:val="1"/>
      <w:marLeft w:val="0"/>
      <w:marRight w:val="0"/>
      <w:marTop w:val="0"/>
      <w:marBottom w:val="0"/>
      <w:divBdr>
        <w:top w:val="none" w:sz="0" w:space="0" w:color="auto"/>
        <w:left w:val="none" w:sz="0" w:space="0" w:color="auto"/>
        <w:bottom w:val="none" w:sz="0" w:space="0" w:color="auto"/>
        <w:right w:val="none" w:sz="0" w:space="0" w:color="auto"/>
      </w:divBdr>
      <w:divsChild>
        <w:div w:id="124201415">
          <w:marLeft w:val="0"/>
          <w:marRight w:val="0"/>
          <w:marTop w:val="0"/>
          <w:marBottom w:val="0"/>
          <w:divBdr>
            <w:top w:val="none" w:sz="0" w:space="0" w:color="auto"/>
            <w:left w:val="none" w:sz="0" w:space="0" w:color="auto"/>
            <w:bottom w:val="none" w:sz="0" w:space="0" w:color="auto"/>
            <w:right w:val="none" w:sz="0" w:space="0" w:color="auto"/>
          </w:divBdr>
          <w:divsChild>
            <w:div w:id="750350166">
              <w:marLeft w:val="0"/>
              <w:marRight w:val="0"/>
              <w:marTop w:val="0"/>
              <w:marBottom w:val="0"/>
              <w:divBdr>
                <w:top w:val="none" w:sz="0" w:space="0" w:color="auto"/>
                <w:left w:val="none" w:sz="0" w:space="0" w:color="auto"/>
                <w:bottom w:val="none" w:sz="0" w:space="0" w:color="auto"/>
                <w:right w:val="none" w:sz="0" w:space="0" w:color="auto"/>
              </w:divBdr>
            </w:div>
            <w:div w:id="1704792966">
              <w:marLeft w:val="0"/>
              <w:marRight w:val="0"/>
              <w:marTop w:val="0"/>
              <w:marBottom w:val="0"/>
              <w:divBdr>
                <w:top w:val="none" w:sz="0" w:space="0" w:color="auto"/>
                <w:left w:val="none" w:sz="0" w:space="0" w:color="auto"/>
                <w:bottom w:val="none" w:sz="0" w:space="0" w:color="auto"/>
                <w:right w:val="none" w:sz="0" w:space="0" w:color="auto"/>
              </w:divBdr>
            </w:div>
            <w:div w:id="195852091">
              <w:marLeft w:val="0"/>
              <w:marRight w:val="0"/>
              <w:marTop w:val="0"/>
              <w:marBottom w:val="0"/>
              <w:divBdr>
                <w:top w:val="none" w:sz="0" w:space="0" w:color="auto"/>
                <w:left w:val="none" w:sz="0" w:space="0" w:color="auto"/>
                <w:bottom w:val="none" w:sz="0" w:space="0" w:color="auto"/>
                <w:right w:val="none" w:sz="0" w:space="0" w:color="auto"/>
              </w:divBdr>
            </w:div>
            <w:div w:id="769202201">
              <w:marLeft w:val="0"/>
              <w:marRight w:val="0"/>
              <w:marTop w:val="0"/>
              <w:marBottom w:val="0"/>
              <w:divBdr>
                <w:top w:val="none" w:sz="0" w:space="0" w:color="auto"/>
                <w:left w:val="none" w:sz="0" w:space="0" w:color="auto"/>
                <w:bottom w:val="none" w:sz="0" w:space="0" w:color="auto"/>
                <w:right w:val="none" w:sz="0" w:space="0" w:color="auto"/>
              </w:divBdr>
            </w:div>
            <w:div w:id="24840843">
              <w:marLeft w:val="0"/>
              <w:marRight w:val="0"/>
              <w:marTop w:val="0"/>
              <w:marBottom w:val="0"/>
              <w:divBdr>
                <w:top w:val="none" w:sz="0" w:space="0" w:color="auto"/>
                <w:left w:val="none" w:sz="0" w:space="0" w:color="auto"/>
                <w:bottom w:val="none" w:sz="0" w:space="0" w:color="auto"/>
                <w:right w:val="none" w:sz="0" w:space="0" w:color="auto"/>
              </w:divBdr>
            </w:div>
            <w:div w:id="1444726">
              <w:marLeft w:val="0"/>
              <w:marRight w:val="0"/>
              <w:marTop w:val="0"/>
              <w:marBottom w:val="0"/>
              <w:divBdr>
                <w:top w:val="none" w:sz="0" w:space="0" w:color="auto"/>
                <w:left w:val="none" w:sz="0" w:space="0" w:color="auto"/>
                <w:bottom w:val="none" w:sz="0" w:space="0" w:color="auto"/>
                <w:right w:val="none" w:sz="0" w:space="0" w:color="auto"/>
              </w:divBdr>
            </w:div>
            <w:div w:id="961688486">
              <w:marLeft w:val="0"/>
              <w:marRight w:val="0"/>
              <w:marTop w:val="0"/>
              <w:marBottom w:val="0"/>
              <w:divBdr>
                <w:top w:val="none" w:sz="0" w:space="0" w:color="auto"/>
                <w:left w:val="none" w:sz="0" w:space="0" w:color="auto"/>
                <w:bottom w:val="none" w:sz="0" w:space="0" w:color="auto"/>
                <w:right w:val="none" w:sz="0" w:space="0" w:color="auto"/>
              </w:divBdr>
            </w:div>
            <w:div w:id="1924297429">
              <w:marLeft w:val="0"/>
              <w:marRight w:val="0"/>
              <w:marTop w:val="0"/>
              <w:marBottom w:val="0"/>
              <w:divBdr>
                <w:top w:val="none" w:sz="0" w:space="0" w:color="auto"/>
                <w:left w:val="none" w:sz="0" w:space="0" w:color="auto"/>
                <w:bottom w:val="none" w:sz="0" w:space="0" w:color="auto"/>
                <w:right w:val="none" w:sz="0" w:space="0" w:color="auto"/>
              </w:divBdr>
            </w:div>
            <w:div w:id="27338449">
              <w:marLeft w:val="0"/>
              <w:marRight w:val="0"/>
              <w:marTop w:val="0"/>
              <w:marBottom w:val="0"/>
              <w:divBdr>
                <w:top w:val="none" w:sz="0" w:space="0" w:color="auto"/>
                <w:left w:val="none" w:sz="0" w:space="0" w:color="auto"/>
                <w:bottom w:val="none" w:sz="0" w:space="0" w:color="auto"/>
                <w:right w:val="none" w:sz="0" w:space="0" w:color="auto"/>
              </w:divBdr>
            </w:div>
            <w:div w:id="611978972">
              <w:marLeft w:val="0"/>
              <w:marRight w:val="0"/>
              <w:marTop w:val="0"/>
              <w:marBottom w:val="0"/>
              <w:divBdr>
                <w:top w:val="none" w:sz="0" w:space="0" w:color="auto"/>
                <w:left w:val="none" w:sz="0" w:space="0" w:color="auto"/>
                <w:bottom w:val="none" w:sz="0" w:space="0" w:color="auto"/>
                <w:right w:val="none" w:sz="0" w:space="0" w:color="auto"/>
              </w:divBdr>
            </w:div>
            <w:div w:id="339281043">
              <w:marLeft w:val="0"/>
              <w:marRight w:val="0"/>
              <w:marTop w:val="0"/>
              <w:marBottom w:val="0"/>
              <w:divBdr>
                <w:top w:val="none" w:sz="0" w:space="0" w:color="auto"/>
                <w:left w:val="none" w:sz="0" w:space="0" w:color="auto"/>
                <w:bottom w:val="none" w:sz="0" w:space="0" w:color="auto"/>
                <w:right w:val="none" w:sz="0" w:space="0" w:color="auto"/>
              </w:divBdr>
            </w:div>
            <w:div w:id="267932996">
              <w:marLeft w:val="0"/>
              <w:marRight w:val="0"/>
              <w:marTop w:val="0"/>
              <w:marBottom w:val="0"/>
              <w:divBdr>
                <w:top w:val="none" w:sz="0" w:space="0" w:color="auto"/>
                <w:left w:val="none" w:sz="0" w:space="0" w:color="auto"/>
                <w:bottom w:val="none" w:sz="0" w:space="0" w:color="auto"/>
                <w:right w:val="none" w:sz="0" w:space="0" w:color="auto"/>
              </w:divBdr>
            </w:div>
            <w:div w:id="1164204330">
              <w:marLeft w:val="0"/>
              <w:marRight w:val="0"/>
              <w:marTop w:val="0"/>
              <w:marBottom w:val="0"/>
              <w:divBdr>
                <w:top w:val="none" w:sz="0" w:space="0" w:color="auto"/>
                <w:left w:val="none" w:sz="0" w:space="0" w:color="auto"/>
                <w:bottom w:val="none" w:sz="0" w:space="0" w:color="auto"/>
                <w:right w:val="none" w:sz="0" w:space="0" w:color="auto"/>
              </w:divBdr>
            </w:div>
            <w:div w:id="996878120">
              <w:marLeft w:val="0"/>
              <w:marRight w:val="0"/>
              <w:marTop w:val="0"/>
              <w:marBottom w:val="0"/>
              <w:divBdr>
                <w:top w:val="none" w:sz="0" w:space="0" w:color="auto"/>
                <w:left w:val="none" w:sz="0" w:space="0" w:color="auto"/>
                <w:bottom w:val="none" w:sz="0" w:space="0" w:color="auto"/>
                <w:right w:val="none" w:sz="0" w:space="0" w:color="auto"/>
              </w:divBdr>
            </w:div>
            <w:div w:id="748189603">
              <w:marLeft w:val="0"/>
              <w:marRight w:val="0"/>
              <w:marTop w:val="0"/>
              <w:marBottom w:val="0"/>
              <w:divBdr>
                <w:top w:val="none" w:sz="0" w:space="0" w:color="auto"/>
                <w:left w:val="none" w:sz="0" w:space="0" w:color="auto"/>
                <w:bottom w:val="none" w:sz="0" w:space="0" w:color="auto"/>
                <w:right w:val="none" w:sz="0" w:space="0" w:color="auto"/>
              </w:divBdr>
            </w:div>
            <w:div w:id="1488090573">
              <w:marLeft w:val="0"/>
              <w:marRight w:val="0"/>
              <w:marTop w:val="0"/>
              <w:marBottom w:val="0"/>
              <w:divBdr>
                <w:top w:val="none" w:sz="0" w:space="0" w:color="auto"/>
                <w:left w:val="none" w:sz="0" w:space="0" w:color="auto"/>
                <w:bottom w:val="none" w:sz="0" w:space="0" w:color="auto"/>
                <w:right w:val="none" w:sz="0" w:space="0" w:color="auto"/>
              </w:divBdr>
            </w:div>
            <w:div w:id="1977560245">
              <w:marLeft w:val="0"/>
              <w:marRight w:val="0"/>
              <w:marTop w:val="0"/>
              <w:marBottom w:val="0"/>
              <w:divBdr>
                <w:top w:val="none" w:sz="0" w:space="0" w:color="auto"/>
                <w:left w:val="none" w:sz="0" w:space="0" w:color="auto"/>
                <w:bottom w:val="none" w:sz="0" w:space="0" w:color="auto"/>
                <w:right w:val="none" w:sz="0" w:space="0" w:color="auto"/>
              </w:divBdr>
            </w:div>
            <w:div w:id="741029309">
              <w:marLeft w:val="0"/>
              <w:marRight w:val="0"/>
              <w:marTop w:val="0"/>
              <w:marBottom w:val="0"/>
              <w:divBdr>
                <w:top w:val="none" w:sz="0" w:space="0" w:color="auto"/>
                <w:left w:val="none" w:sz="0" w:space="0" w:color="auto"/>
                <w:bottom w:val="none" w:sz="0" w:space="0" w:color="auto"/>
                <w:right w:val="none" w:sz="0" w:space="0" w:color="auto"/>
              </w:divBdr>
            </w:div>
            <w:div w:id="442960295">
              <w:marLeft w:val="0"/>
              <w:marRight w:val="0"/>
              <w:marTop w:val="0"/>
              <w:marBottom w:val="0"/>
              <w:divBdr>
                <w:top w:val="none" w:sz="0" w:space="0" w:color="auto"/>
                <w:left w:val="none" w:sz="0" w:space="0" w:color="auto"/>
                <w:bottom w:val="none" w:sz="0" w:space="0" w:color="auto"/>
                <w:right w:val="none" w:sz="0" w:space="0" w:color="auto"/>
              </w:divBdr>
            </w:div>
            <w:div w:id="1220942134">
              <w:marLeft w:val="0"/>
              <w:marRight w:val="0"/>
              <w:marTop w:val="0"/>
              <w:marBottom w:val="0"/>
              <w:divBdr>
                <w:top w:val="none" w:sz="0" w:space="0" w:color="auto"/>
                <w:left w:val="none" w:sz="0" w:space="0" w:color="auto"/>
                <w:bottom w:val="none" w:sz="0" w:space="0" w:color="auto"/>
                <w:right w:val="none" w:sz="0" w:space="0" w:color="auto"/>
              </w:divBdr>
            </w:div>
            <w:div w:id="1004816717">
              <w:marLeft w:val="0"/>
              <w:marRight w:val="0"/>
              <w:marTop w:val="0"/>
              <w:marBottom w:val="0"/>
              <w:divBdr>
                <w:top w:val="none" w:sz="0" w:space="0" w:color="auto"/>
                <w:left w:val="none" w:sz="0" w:space="0" w:color="auto"/>
                <w:bottom w:val="none" w:sz="0" w:space="0" w:color="auto"/>
                <w:right w:val="none" w:sz="0" w:space="0" w:color="auto"/>
              </w:divBdr>
            </w:div>
            <w:div w:id="589192260">
              <w:marLeft w:val="0"/>
              <w:marRight w:val="0"/>
              <w:marTop w:val="0"/>
              <w:marBottom w:val="0"/>
              <w:divBdr>
                <w:top w:val="none" w:sz="0" w:space="0" w:color="auto"/>
                <w:left w:val="none" w:sz="0" w:space="0" w:color="auto"/>
                <w:bottom w:val="none" w:sz="0" w:space="0" w:color="auto"/>
                <w:right w:val="none" w:sz="0" w:space="0" w:color="auto"/>
              </w:divBdr>
            </w:div>
            <w:div w:id="1362316931">
              <w:marLeft w:val="0"/>
              <w:marRight w:val="0"/>
              <w:marTop w:val="0"/>
              <w:marBottom w:val="0"/>
              <w:divBdr>
                <w:top w:val="none" w:sz="0" w:space="0" w:color="auto"/>
                <w:left w:val="none" w:sz="0" w:space="0" w:color="auto"/>
                <w:bottom w:val="none" w:sz="0" w:space="0" w:color="auto"/>
                <w:right w:val="none" w:sz="0" w:space="0" w:color="auto"/>
              </w:divBdr>
            </w:div>
            <w:div w:id="121389506">
              <w:marLeft w:val="0"/>
              <w:marRight w:val="0"/>
              <w:marTop w:val="0"/>
              <w:marBottom w:val="0"/>
              <w:divBdr>
                <w:top w:val="none" w:sz="0" w:space="0" w:color="auto"/>
                <w:left w:val="none" w:sz="0" w:space="0" w:color="auto"/>
                <w:bottom w:val="none" w:sz="0" w:space="0" w:color="auto"/>
                <w:right w:val="none" w:sz="0" w:space="0" w:color="auto"/>
              </w:divBdr>
            </w:div>
            <w:div w:id="1040209162">
              <w:marLeft w:val="0"/>
              <w:marRight w:val="0"/>
              <w:marTop w:val="0"/>
              <w:marBottom w:val="0"/>
              <w:divBdr>
                <w:top w:val="none" w:sz="0" w:space="0" w:color="auto"/>
                <w:left w:val="none" w:sz="0" w:space="0" w:color="auto"/>
                <w:bottom w:val="none" w:sz="0" w:space="0" w:color="auto"/>
                <w:right w:val="none" w:sz="0" w:space="0" w:color="auto"/>
              </w:divBdr>
            </w:div>
            <w:div w:id="1940409238">
              <w:marLeft w:val="0"/>
              <w:marRight w:val="0"/>
              <w:marTop w:val="0"/>
              <w:marBottom w:val="0"/>
              <w:divBdr>
                <w:top w:val="none" w:sz="0" w:space="0" w:color="auto"/>
                <w:left w:val="none" w:sz="0" w:space="0" w:color="auto"/>
                <w:bottom w:val="none" w:sz="0" w:space="0" w:color="auto"/>
                <w:right w:val="none" w:sz="0" w:space="0" w:color="auto"/>
              </w:divBdr>
            </w:div>
            <w:div w:id="1296830351">
              <w:marLeft w:val="0"/>
              <w:marRight w:val="0"/>
              <w:marTop w:val="0"/>
              <w:marBottom w:val="0"/>
              <w:divBdr>
                <w:top w:val="none" w:sz="0" w:space="0" w:color="auto"/>
                <w:left w:val="none" w:sz="0" w:space="0" w:color="auto"/>
                <w:bottom w:val="none" w:sz="0" w:space="0" w:color="auto"/>
                <w:right w:val="none" w:sz="0" w:space="0" w:color="auto"/>
              </w:divBdr>
            </w:div>
            <w:div w:id="1925186791">
              <w:marLeft w:val="0"/>
              <w:marRight w:val="0"/>
              <w:marTop w:val="0"/>
              <w:marBottom w:val="0"/>
              <w:divBdr>
                <w:top w:val="none" w:sz="0" w:space="0" w:color="auto"/>
                <w:left w:val="none" w:sz="0" w:space="0" w:color="auto"/>
                <w:bottom w:val="none" w:sz="0" w:space="0" w:color="auto"/>
                <w:right w:val="none" w:sz="0" w:space="0" w:color="auto"/>
              </w:divBdr>
            </w:div>
            <w:div w:id="372005289">
              <w:marLeft w:val="0"/>
              <w:marRight w:val="0"/>
              <w:marTop w:val="0"/>
              <w:marBottom w:val="0"/>
              <w:divBdr>
                <w:top w:val="none" w:sz="0" w:space="0" w:color="auto"/>
                <w:left w:val="none" w:sz="0" w:space="0" w:color="auto"/>
                <w:bottom w:val="none" w:sz="0" w:space="0" w:color="auto"/>
                <w:right w:val="none" w:sz="0" w:space="0" w:color="auto"/>
              </w:divBdr>
            </w:div>
            <w:div w:id="15779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152">
      <w:bodyDiv w:val="1"/>
      <w:marLeft w:val="0"/>
      <w:marRight w:val="0"/>
      <w:marTop w:val="0"/>
      <w:marBottom w:val="0"/>
      <w:divBdr>
        <w:top w:val="none" w:sz="0" w:space="0" w:color="auto"/>
        <w:left w:val="none" w:sz="0" w:space="0" w:color="auto"/>
        <w:bottom w:val="none" w:sz="0" w:space="0" w:color="auto"/>
        <w:right w:val="none" w:sz="0" w:space="0" w:color="auto"/>
      </w:divBdr>
    </w:div>
    <w:div w:id="1556429572">
      <w:bodyDiv w:val="1"/>
      <w:marLeft w:val="0"/>
      <w:marRight w:val="0"/>
      <w:marTop w:val="0"/>
      <w:marBottom w:val="0"/>
      <w:divBdr>
        <w:top w:val="none" w:sz="0" w:space="0" w:color="auto"/>
        <w:left w:val="none" w:sz="0" w:space="0" w:color="auto"/>
        <w:bottom w:val="none" w:sz="0" w:space="0" w:color="auto"/>
        <w:right w:val="none" w:sz="0" w:space="0" w:color="auto"/>
      </w:divBdr>
      <w:divsChild>
        <w:div w:id="625696637">
          <w:marLeft w:val="0"/>
          <w:marRight w:val="0"/>
          <w:marTop w:val="0"/>
          <w:marBottom w:val="0"/>
          <w:divBdr>
            <w:top w:val="none" w:sz="0" w:space="0" w:color="auto"/>
            <w:left w:val="none" w:sz="0" w:space="0" w:color="auto"/>
            <w:bottom w:val="none" w:sz="0" w:space="0" w:color="auto"/>
            <w:right w:val="none" w:sz="0" w:space="0" w:color="auto"/>
          </w:divBdr>
          <w:divsChild>
            <w:div w:id="399522964">
              <w:marLeft w:val="0"/>
              <w:marRight w:val="0"/>
              <w:marTop w:val="0"/>
              <w:marBottom w:val="0"/>
              <w:divBdr>
                <w:top w:val="none" w:sz="0" w:space="0" w:color="auto"/>
                <w:left w:val="none" w:sz="0" w:space="0" w:color="auto"/>
                <w:bottom w:val="none" w:sz="0" w:space="0" w:color="auto"/>
                <w:right w:val="none" w:sz="0" w:space="0" w:color="auto"/>
              </w:divBdr>
            </w:div>
            <w:div w:id="593438712">
              <w:marLeft w:val="0"/>
              <w:marRight w:val="0"/>
              <w:marTop w:val="0"/>
              <w:marBottom w:val="0"/>
              <w:divBdr>
                <w:top w:val="none" w:sz="0" w:space="0" w:color="auto"/>
                <w:left w:val="none" w:sz="0" w:space="0" w:color="auto"/>
                <w:bottom w:val="none" w:sz="0" w:space="0" w:color="auto"/>
                <w:right w:val="none" w:sz="0" w:space="0" w:color="auto"/>
              </w:divBdr>
            </w:div>
            <w:div w:id="2065637142">
              <w:marLeft w:val="0"/>
              <w:marRight w:val="0"/>
              <w:marTop w:val="0"/>
              <w:marBottom w:val="0"/>
              <w:divBdr>
                <w:top w:val="none" w:sz="0" w:space="0" w:color="auto"/>
                <w:left w:val="none" w:sz="0" w:space="0" w:color="auto"/>
                <w:bottom w:val="none" w:sz="0" w:space="0" w:color="auto"/>
                <w:right w:val="none" w:sz="0" w:space="0" w:color="auto"/>
              </w:divBdr>
            </w:div>
            <w:div w:id="732191684">
              <w:marLeft w:val="0"/>
              <w:marRight w:val="0"/>
              <w:marTop w:val="0"/>
              <w:marBottom w:val="0"/>
              <w:divBdr>
                <w:top w:val="none" w:sz="0" w:space="0" w:color="auto"/>
                <w:left w:val="none" w:sz="0" w:space="0" w:color="auto"/>
                <w:bottom w:val="none" w:sz="0" w:space="0" w:color="auto"/>
                <w:right w:val="none" w:sz="0" w:space="0" w:color="auto"/>
              </w:divBdr>
            </w:div>
            <w:div w:id="344941593">
              <w:marLeft w:val="0"/>
              <w:marRight w:val="0"/>
              <w:marTop w:val="0"/>
              <w:marBottom w:val="0"/>
              <w:divBdr>
                <w:top w:val="none" w:sz="0" w:space="0" w:color="auto"/>
                <w:left w:val="none" w:sz="0" w:space="0" w:color="auto"/>
                <w:bottom w:val="none" w:sz="0" w:space="0" w:color="auto"/>
                <w:right w:val="none" w:sz="0" w:space="0" w:color="auto"/>
              </w:divBdr>
            </w:div>
            <w:div w:id="11235046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736131745">
              <w:marLeft w:val="0"/>
              <w:marRight w:val="0"/>
              <w:marTop w:val="0"/>
              <w:marBottom w:val="0"/>
              <w:divBdr>
                <w:top w:val="none" w:sz="0" w:space="0" w:color="auto"/>
                <w:left w:val="none" w:sz="0" w:space="0" w:color="auto"/>
                <w:bottom w:val="none" w:sz="0" w:space="0" w:color="auto"/>
                <w:right w:val="none" w:sz="0" w:space="0" w:color="auto"/>
              </w:divBdr>
            </w:div>
            <w:div w:id="692196968">
              <w:marLeft w:val="0"/>
              <w:marRight w:val="0"/>
              <w:marTop w:val="0"/>
              <w:marBottom w:val="0"/>
              <w:divBdr>
                <w:top w:val="none" w:sz="0" w:space="0" w:color="auto"/>
                <w:left w:val="none" w:sz="0" w:space="0" w:color="auto"/>
                <w:bottom w:val="none" w:sz="0" w:space="0" w:color="auto"/>
                <w:right w:val="none" w:sz="0" w:space="0" w:color="auto"/>
              </w:divBdr>
            </w:div>
            <w:div w:id="582222210">
              <w:marLeft w:val="0"/>
              <w:marRight w:val="0"/>
              <w:marTop w:val="0"/>
              <w:marBottom w:val="0"/>
              <w:divBdr>
                <w:top w:val="none" w:sz="0" w:space="0" w:color="auto"/>
                <w:left w:val="none" w:sz="0" w:space="0" w:color="auto"/>
                <w:bottom w:val="none" w:sz="0" w:space="0" w:color="auto"/>
                <w:right w:val="none" w:sz="0" w:space="0" w:color="auto"/>
              </w:divBdr>
            </w:div>
            <w:div w:id="1351950190">
              <w:marLeft w:val="0"/>
              <w:marRight w:val="0"/>
              <w:marTop w:val="0"/>
              <w:marBottom w:val="0"/>
              <w:divBdr>
                <w:top w:val="none" w:sz="0" w:space="0" w:color="auto"/>
                <w:left w:val="none" w:sz="0" w:space="0" w:color="auto"/>
                <w:bottom w:val="none" w:sz="0" w:space="0" w:color="auto"/>
                <w:right w:val="none" w:sz="0" w:space="0" w:color="auto"/>
              </w:divBdr>
            </w:div>
            <w:div w:id="1077244598">
              <w:marLeft w:val="0"/>
              <w:marRight w:val="0"/>
              <w:marTop w:val="0"/>
              <w:marBottom w:val="0"/>
              <w:divBdr>
                <w:top w:val="none" w:sz="0" w:space="0" w:color="auto"/>
                <w:left w:val="none" w:sz="0" w:space="0" w:color="auto"/>
                <w:bottom w:val="none" w:sz="0" w:space="0" w:color="auto"/>
                <w:right w:val="none" w:sz="0" w:space="0" w:color="auto"/>
              </w:divBdr>
            </w:div>
            <w:div w:id="1460567506">
              <w:marLeft w:val="0"/>
              <w:marRight w:val="0"/>
              <w:marTop w:val="0"/>
              <w:marBottom w:val="0"/>
              <w:divBdr>
                <w:top w:val="none" w:sz="0" w:space="0" w:color="auto"/>
                <w:left w:val="none" w:sz="0" w:space="0" w:color="auto"/>
                <w:bottom w:val="none" w:sz="0" w:space="0" w:color="auto"/>
                <w:right w:val="none" w:sz="0" w:space="0" w:color="auto"/>
              </w:divBdr>
            </w:div>
            <w:div w:id="298346533">
              <w:marLeft w:val="0"/>
              <w:marRight w:val="0"/>
              <w:marTop w:val="0"/>
              <w:marBottom w:val="0"/>
              <w:divBdr>
                <w:top w:val="none" w:sz="0" w:space="0" w:color="auto"/>
                <w:left w:val="none" w:sz="0" w:space="0" w:color="auto"/>
                <w:bottom w:val="none" w:sz="0" w:space="0" w:color="auto"/>
                <w:right w:val="none" w:sz="0" w:space="0" w:color="auto"/>
              </w:divBdr>
            </w:div>
            <w:div w:id="1998680395">
              <w:marLeft w:val="0"/>
              <w:marRight w:val="0"/>
              <w:marTop w:val="0"/>
              <w:marBottom w:val="0"/>
              <w:divBdr>
                <w:top w:val="none" w:sz="0" w:space="0" w:color="auto"/>
                <w:left w:val="none" w:sz="0" w:space="0" w:color="auto"/>
                <w:bottom w:val="none" w:sz="0" w:space="0" w:color="auto"/>
                <w:right w:val="none" w:sz="0" w:space="0" w:color="auto"/>
              </w:divBdr>
            </w:div>
            <w:div w:id="6445645">
              <w:marLeft w:val="0"/>
              <w:marRight w:val="0"/>
              <w:marTop w:val="0"/>
              <w:marBottom w:val="0"/>
              <w:divBdr>
                <w:top w:val="none" w:sz="0" w:space="0" w:color="auto"/>
                <w:left w:val="none" w:sz="0" w:space="0" w:color="auto"/>
                <w:bottom w:val="none" w:sz="0" w:space="0" w:color="auto"/>
                <w:right w:val="none" w:sz="0" w:space="0" w:color="auto"/>
              </w:divBdr>
            </w:div>
            <w:div w:id="18509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5481">
      <w:bodyDiv w:val="1"/>
      <w:marLeft w:val="0"/>
      <w:marRight w:val="0"/>
      <w:marTop w:val="0"/>
      <w:marBottom w:val="0"/>
      <w:divBdr>
        <w:top w:val="none" w:sz="0" w:space="0" w:color="auto"/>
        <w:left w:val="none" w:sz="0" w:space="0" w:color="auto"/>
        <w:bottom w:val="none" w:sz="0" w:space="0" w:color="auto"/>
        <w:right w:val="none" w:sz="0" w:space="0" w:color="auto"/>
      </w:divBdr>
      <w:divsChild>
        <w:div w:id="1663923287">
          <w:marLeft w:val="0"/>
          <w:marRight w:val="0"/>
          <w:marTop w:val="0"/>
          <w:marBottom w:val="0"/>
          <w:divBdr>
            <w:top w:val="none" w:sz="0" w:space="0" w:color="auto"/>
            <w:left w:val="none" w:sz="0" w:space="0" w:color="auto"/>
            <w:bottom w:val="none" w:sz="0" w:space="0" w:color="auto"/>
            <w:right w:val="none" w:sz="0" w:space="0" w:color="auto"/>
          </w:divBdr>
          <w:divsChild>
            <w:div w:id="107824865">
              <w:marLeft w:val="0"/>
              <w:marRight w:val="0"/>
              <w:marTop w:val="0"/>
              <w:marBottom w:val="0"/>
              <w:divBdr>
                <w:top w:val="none" w:sz="0" w:space="0" w:color="auto"/>
                <w:left w:val="none" w:sz="0" w:space="0" w:color="auto"/>
                <w:bottom w:val="none" w:sz="0" w:space="0" w:color="auto"/>
                <w:right w:val="none" w:sz="0" w:space="0" w:color="auto"/>
              </w:divBdr>
            </w:div>
            <w:div w:id="1072386621">
              <w:marLeft w:val="0"/>
              <w:marRight w:val="0"/>
              <w:marTop w:val="0"/>
              <w:marBottom w:val="0"/>
              <w:divBdr>
                <w:top w:val="none" w:sz="0" w:space="0" w:color="auto"/>
                <w:left w:val="none" w:sz="0" w:space="0" w:color="auto"/>
                <w:bottom w:val="none" w:sz="0" w:space="0" w:color="auto"/>
                <w:right w:val="none" w:sz="0" w:space="0" w:color="auto"/>
              </w:divBdr>
            </w:div>
            <w:div w:id="452677989">
              <w:marLeft w:val="0"/>
              <w:marRight w:val="0"/>
              <w:marTop w:val="0"/>
              <w:marBottom w:val="0"/>
              <w:divBdr>
                <w:top w:val="none" w:sz="0" w:space="0" w:color="auto"/>
                <w:left w:val="none" w:sz="0" w:space="0" w:color="auto"/>
                <w:bottom w:val="none" w:sz="0" w:space="0" w:color="auto"/>
                <w:right w:val="none" w:sz="0" w:space="0" w:color="auto"/>
              </w:divBdr>
            </w:div>
            <w:div w:id="909073385">
              <w:marLeft w:val="0"/>
              <w:marRight w:val="0"/>
              <w:marTop w:val="0"/>
              <w:marBottom w:val="0"/>
              <w:divBdr>
                <w:top w:val="none" w:sz="0" w:space="0" w:color="auto"/>
                <w:left w:val="none" w:sz="0" w:space="0" w:color="auto"/>
                <w:bottom w:val="none" w:sz="0" w:space="0" w:color="auto"/>
                <w:right w:val="none" w:sz="0" w:space="0" w:color="auto"/>
              </w:divBdr>
            </w:div>
            <w:div w:id="252248198">
              <w:marLeft w:val="0"/>
              <w:marRight w:val="0"/>
              <w:marTop w:val="0"/>
              <w:marBottom w:val="0"/>
              <w:divBdr>
                <w:top w:val="none" w:sz="0" w:space="0" w:color="auto"/>
                <w:left w:val="none" w:sz="0" w:space="0" w:color="auto"/>
                <w:bottom w:val="none" w:sz="0" w:space="0" w:color="auto"/>
                <w:right w:val="none" w:sz="0" w:space="0" w:color="auto"/>
              </w:divBdr>
            </w:div>
            <w:div w:id="766118146">
              <w:marLeft w:val="0"/>
              <w:marRight w:val="0"/>
              <w:marTop w:val="0"/>
              <w:marBottom w:val="0"/>
              <w:divBdr>
                <w:top w:val="none" w:sz="0" w:space="0" w:color="auto"/>
                <w:left w:val="none" w:sz="0" w:space="0" w:color="auto"/>
                <w:bottom w:val="none" w:sz="0" w:space="0" w:color="auto"/>
                <w:right w:val="none" w:sz="0" w:space="0" w:color="auto"/>
              </w:divBdr>
            </w:div>
            <w:div w:id="552159890">
              <w:marLeft w:val="0"/>
              <w:marRight w:val="0"/>
              <w:marTop w:val="0"/>
              <w:marBottom w:val="0"/>
              <w:divBdr>
                <w:top w:val="none" w:sz="0" w:space="0" w:color="auto"/>
                <w:left w:val="none" w:sz="0" w:space="0" w:color="auto"/>
                <w:bottom w:val="none" w:sz="0" w:space="0" w:color="auto"/>
                <w:right w:val="none" w:sz="0" w:space="0" w:color="auto"/>
              </w:divBdr>
            </w:div>
            <w:div w:id="1475638266">
              <w:marLeft w:val="0"/>
              <w:marRight w:val="0"/>
              <w:marTop w:val="0"/>
              <w:marBottom w:val="0"/>
              <w:divBdr>
                <w:top w:val="none" w:sz="0" w:space="0" w:color="auto"/>
                <w:left w:val="none" w:sz="0" w:space="0" w:color="auto"/>
                <w:bottom w:val="none" w:sz="0" w:space="0" w:color="auto"/>
                <w:right w:val="none" w:sz="0" w:space="0" w:color="auto"/>
              </w:divBdr>
            </w:div>
            <w:div w:id="1926453180">
              <w:marLeft w:val="0"/>
              <w:marRight w:val="0"/>
              <w:marTop w:val="0"/>
              <w:marBottom w:val="0"/>
              <w:divBdr>
                <w:top w:val="none" w:sz="0" w:space="0" w:color="auto"/>
                <w:left w:val="none" w:sz="0" w:space="0" w:color="auto"/>
                <w:bottom w:val="none" w:sz="0" w:space="0" w:color="auto"/>
                <w:right w:val="none" w:sz="0" w:space="0" w:color="auto"/>
              </w:divBdr>
            </w:div>
            <w:div w:id="1816868641">
              <w:marLeft w:val="0"/>
              <w:marRight w:val="0"/>
              <w:marTop w:val="0"/>
              <w:marBottom w:val="0"/>
              <w:divBdr>
                <w:top w:val="none" w:sz="0" w:space="0" w:color="auto"/>
                <w:left w:val="none" w:sz="0" w:space="0" w:color="auto"/>
                <w:bottom w:val="none" w:sz="0" w:space="0" w:color="auto"/>
                <w:right w:val="none" w:sz="0" w:space="0" w:color="auto"/>
              </w:divBdr>
            </w:div>
            <w:div w:id="238907990">
              <w:marLeft w:val="0"/>
              <w:marRight w:val="0"/>
              <w:marTop w:val="0"/>
              <w:marBottom w:val="0"/>
              <w:divBdr>
                <w:top w:val="none" w:sz="0" w:space="0" w:color="auto"/>
                <w:left w:val="none" w:sz="0" w:space="0" w:color="auto"/>
                <w:bottom w:val="none" w:sz="0" w:space="0" w:color="auto"/>
                <w:right w:val="none" w:sz="0" w:space="0" w:color="auto"/>
              </w:divBdr>
            </w:div>
            <w:div w:id="1844927658">
              <w:marLeft w:val="0"/>
              <w:marRight w:val="0"/>
              <w:marTop w:val="0"/>
              <w:marBottom w:val="0"/>
              <w:divBdr>
                <w:top w:val="none" w:sz="0" w:space="0" w:color="auto"/>
                <w:left w:val="none" w:sz="0" w:space="0" w:color="auto"/>
                <w:bottom w:val="none" w:sz="0" w:space="0" w:color="auto"/>
                <w:right w:val="none" w:sz="0" w:space="0" w:color="auto"/>
              </w:divBdr>
            </w:div>
            <w:div w:id="372971730">
              <w:marLeft w:val="0"/>
              <w:marRight w:val="0"/>
              <w:marTop w:val="0"/>
              <w:marBottom w:val="0"/>
              <w:divBdr>
                <w:top w:val="none" w:sz="0" w:space="0" w:color="auto"/>
                <w:left w:val="none" w:sz="0" w:space="0" w:color="auto"/>
                <w:bottom w:val="none" w:sz="0" w:space="0" w:color="auto"/>
                <w:right w:val="none" w:sz="0" w:space="0" w:color="auto"/>
              </w:divBdr>
            </w:div>
            <w:div w:id="1386101265">
              <w:marLeft w:val="0"/>
              <w:marRight w:val="0"/>
              <w:marTop w:val="0"/>
              <w:marBottom w:val="0"/>
              <w:divBdr>
                <w:top w:val="none" w:sz="0" w:space="0" w:color="auto"/>
                <w:left w:val="none" w:sz="0" w:space="0" w:color="auto"/>
                <w:bottom w:val="none" w:sz="0" w:space="0" w:color="auto"/>
                <w:right w:val="none" w:sz="0" w:space="0" w:color="auto"/>
              </w:divBdr>
            </w:div>
            <w:div w:id="832142692">
              <w:marLeft w:val="0"/>
              <w:marRight w:val="0"/>
              <w:marTop w:val="0"/>
              <w:marBottom w:val="0"/>
              <w:divBdr>
                <w:top w:val="none" w:sz="0" w:space="0" w:color="auto"/>
                <w:left w:val="none" w:sz="0" w:space="0" w:color="auto"/>
                <w:bottom w:val="none" w:sz="0" w:space="0" w:color="auto"/>
                <w:right w:val="none" w:sz="0" w:space="0" w:color="auto"/>
              </w:divBdr>
            </w:div>
            <w:div w:id="613172225">
              <w:marLeft w:val="0"/>
              <w:marRight w:val="0"/>
              <w:marTop w:val="0"/>
              <w:marBottom w:val="0"/>
              <w:divBdr>
                <w:top w:val="none" w:sz="0" w:space="0" w:color="auto"/>
                <w:left w:val="none" w:sz="0" w:space="0" w:color="auto"/>
                <w:bottom w:val="none" w:sz="0" w:space="0" w:color="auto"/>
                <w:right w:val="none" w:sz="0" w:space="0" w:color="auto"/>
              </w:divBdr>
            </w:div>
            <w:div w:id="111022317">
              <w:marLeft w:val="0"/>
              <w:marRight w:val="0"/>
              <w:marTop w:val="0"/>
              <w:marBottom w:val="0"/>
              <w:divBdr>
                <w:top w:val="none" w:sz="0" w:space="0" w:color="auto"/>
                <w:left w:val="none" w:sz="0" w:space="0" w:color="auto"/>
                <w:bottom w:val="none" w:sz="0" w:space="0" w:color="auto"/>
                <w:right w:val="none" w:sz="0" w:space="0" w:color="auto"/>
              </w:divBdr>
            </w:div>
            <w:div w:id="1390615768">
              <w:marLeft w:val="0"/>
              <w:marRight w:val="0"/>
              <w:marTop w:val="0"/>
              <w:marBottom w:val="0"/>
              <w:divBdr>
                <w:top w:val="none" w:sz="0" w:space="0" w:color="auto"/>
                <w:left w:val="none" w:sz="0" w:space="0" w:color="auto"/>
                <w:bottom w:val="none" w:sz="0" w:space="0" w:color="auto"/>
                <w:right w:val="none" w:sz="0" w:space="0" w:color="auto"/>
              </w:divBdr>
            </w:div>
            <w:div w:id="471599817">
              <w:marLeft w:val="0"/>
              <w:marRight w:val="0"/>
              <w:marTop w:val="0"/>
              <w:marBottom w:val="0"/>
              <w:divBdr>
                <w:top w:val="none" w:sz="0" w:space="0" w:color="auto"/>
                <w:left w:val="none" w:sz="0" w:space="0" w:color="auto"/>
                <w:bottom w:val="none" w:sz="0" w:space="0" w:color="auto"/>
                <w:right w:val="none" w:sz="0" w:space="0" w:color="auto"/>
              </w:divBdr>
            </w:div>
            <w:div w:id="1139498533">
              <w:marLeft w:val="0"/>
              <w:marRight w:val="0"/>
              <w:marTop w:val="0"/>
              <w:marBottom w:val="0"/>
              <w:divBdr>
                <w:top w:val="none" w:sz="0" w:space="0" w:color="auto"/>
                <w:left w:val="none" w:sz="0" w:space="0" w:color="auto"/>
                <w:bottom w:val="none" w:sz="0" w:space="0" w:color="auto"/>
                <w:right w:val="none" w:sz="0" w:space="0" w:color="auto"/>
              </w:divBdr>
            </w:div>
            <w:div w:id="1569538594">
              <w:marLeft w:val="0"/>
              <w:marRight w:val="0"/>
              <w:marTop w:val="0"/>
              <w:marBottom w:val="0"/>
              <w:divBdr>
                <w:top w:val="none" w:sz="0" w:space="0" w:color="auto"/>
                <w:left w:val="none" w:sz="0" w:space="0" w:color="auto"/>
                <w:bottom w:val="none" w:sz="0" w:space="0" w:color="auto"/>
                <w:right w:val="none" w:sz="0" w:space="0" w:color="auto"/>
              </w:divBdr>
            </w:div>
            <w:div w:id="490292519">
              <w:marLeft w:val="0"/>
              <w:marRight w:val="0"/>
              <w:marTop w:val="0"/>
              <w:marBottom w:val="0"/>
              <w:divBdr>
                <w:top w:val="none" w:sz="0" w:space="0" w:color="auto"/>
                <w:left w:val="none" w:sz="0" w:space="0" w:color="auto"/>
                <w:bottom w:val="none" w:sz="0" w:space="0" w:color="auto"/>
                <w:right w:val="none" w:sz="0" w:space="0" w:color="auto"/>
              </w:divBdr>
            </w:div>
            <w:div w:id="1930501710">
              <w:marLeft w:val="0"/>
              <w:marRight w:val="0"/>
              <w:marTop w:val="0"/>
              <w:marBottom w:val="0"/>
              <w:divBdr>
                <w:top w:val="none" w:sz="0" w:space="0" w:color="auto"/>
                <w:left w:val="none" w:sz="0" w:space="0" w:color="auto"/>
                <w:bottom w:val="none" w:sz="0" w:space="0" w:color="auto"/>
                <w:right w:val="none" w:sz="0" w:space="0" w:color="auto"/>
              </w:divBdr>
            </w:div>
            <w:div w:id="777217450">
              <w:marLeft w:val="0"/>
              <w:marRight w:val="0"/>
              <w:marTop w:val="0"/>
              <w:marBottom w:val="0"/>
              <w:divBdr>
                <w:top w:val="none" w:sz="0" w:space="0" w:color="auto"/>
                <w:left w:val="none" w:sz="0" w:space="0" w:color="auto"/>
                <w:bottom w:val="none" w:sz="0" w:space="0" w:color="auto"/>
                <w:right w:val="none" w:sz="0" w:space="0" w:color="auto"/>
              </w:divBdr>
            </w:div>
            <w:div w:id="1430351244">
              <w:marLeft w:val="0"/>
              <w:marRight w:val="0"/>
              <w:marTop w:val="0"/>
              <w:marBottom w:val="0"/>
              <w:divBdr>
                <w:top w:val="none" w:sz="0" w:space="0" w:color="auto"/>
                <w:left w:val="none" w:sz="0" w:space="0" w:color="auto"/>
                <w:bottom w:val="none" w:sz="0" w:space="0" w:color="auto"/>
                <w:right w:val="none" w:sz="0" w:space="0" w:color="auto"/>
              </w:divBdr>
            </w:div>
            <w:div w:id="1233008245">
              <w:marLeft w:val="0"/>
              <w:marRight w:val="0"/>
              <w:marTop w:val="0"/>
              <w:marBottom w:val="0"/>
              <w:divBdr>
                <w:top w:val="none" w:sz="0" w:space="0" w:color="auto"/>
                <w:left w:val="none" w:sz="0" w:space="0" w:color="auto"/>
                <w:bottom w:val="none" w:sz="0" w:space="0" w:color="auto"/>
                <w:right w:val="none" w:sz="0" w:space="0" w:color="auto"/>
              </w:divBdr>
            </w:div>
            <w:div w:id="840505143">
              <w:marLeft w:val="0"/>
              <w:marRight w:val="0"/>
              <w:marTop w:val="0"/>
              <w:marBottom w:val="0"/>
              <w:divBdr>
                <w:top w:val="none" w:sz="0" w:space="0" w:color="auto"/>
                <w:left w:val="none" w:sz="0" w:space="0" w:color="auto"/>
                <w:bottom w:val="none" w:sz="0" w:space="0" w:color="auto"/>
                <w:right w:val="none" w:sz="0" w:space="0" w:color="auto"/>
              </w:divBdr>
            </w:div>
            <w:div w:id="482166459">
              <w:marLeft w:val="0"/>
              <w:marRight w:val="0"/>
              <w:marTop w:val="0"/>
              <w:marBottom w:val="0"/>
              <w:divBdr>
                <w:top w:val="none" w:sz="0" w:space="0" w:color="auto"/>
                <w:left w:val="none" w:sz="0" w:space="0" w:color="auto"/>
                <w:bottom w:val="none" w:sz="0" w:space="0" w:color="auto"/>
                <w:right w:val="none" w:sz="0" w:space="0" w:color="auto"/>
              </w:divBdr>
            </w:div>
            <w:div w:id="458883584">
              <w:marLeft w:val="0"/>
              <w:marRight w:val="0"/>
              <w:marTop w:val="0"/>
              <w:marBottom w:val="0"/>
              <w:divBdr>
                <w:top w:val="none" w:sz="0" w:space="0" w:color="auto"/>
                <w:left w:val="none" w:sz="0" w:space="0" w:color="auto"/>
                <w:bottom w:val="none" w:sz="0" w:space="0" w:color="auto"/>
                <w:right w:val="none" w:sz="0" w:space="0" w:color="auto"/>
              </w:divBdr>
            </w:div>
            <w:div w:id="9510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8291">
      <w:bodyDiv w:val="1"/>
      <w:marLeft w:val="0"/>
      <w:marRight w:val="0"/>
      <w:marTop w:val="0"/>
      <w:marBottom w:val="0"/>
      <w:divBdr>
        <w:top w:val="none" w:sz="0" w:space="0" w:color="auto"/>
        <w:left w:val="none" w:sz="0" w:space="0" w:color="auto"/>
        <w:bottom w:val="none" w:sz="0" w:space="0" w:color="auto"/>
        <w:right w:val="none" w:sz="0" w:space="0" w:color="auto"/>
      </w:divBdr>
      <w:divsChild>
        <w:div w:id="2051418774">
          <w:marLeft w:val="0"/>
          <w:marRight w:val="0"/>
          <w:marTop w:val="0"/>
          <w:marBottom w:val="0"/>
          <w:divBdr>
            <w:top w:val="none" w:sz="0" w:space="0" w:color="auto"/>
            <w:left w:val="none" w:sz="0" w:space="0" w:color="auto"/>
            <w:bottom w:val="none" w:sz="0" w:space="0" w:color="auto"/>
            <w:right w:val="none" w:sz="0" w:space="0" w:color="auto"/>
          </w:divBdr>
          <w:divsChild>
            <w:div w:id="1983850649">
              <w:marLeft w:val="0"/>
              <w:marRight w:val="0"/>
              <w:marTop w:val="0"/>
              <w:marBottom w:val="0"/>
              <w:divBdr>
                <w:top w:val="none" w:sz="0" w:space="0" w:color="auto"/>
                <w:left w:val="none" w:sz="0" w:space="0" w:color="auto"/>
                <w:bottom w:val="none" w:sz="0" w:space="0" w:color="auto"/>
                <w:right w:val="none" w:sz="0" w:space="0" w:color="auto"/>
              </w:divBdr>
            </w:div>
            <w:div w:id="71705507">
              <w:marLeft w:val="0"/>
              <w:marRight w:val="0"/>
              <w:marTop w:val="0"/>
              <w:marBottom w:val="0"/>
              <w:divBdr>
                <w:top w:val="none" w:sz="0" w:space="0" w:color="auto"/>
                <w:left w:val="none" w:sz="0" w:space="0" w:color="auto"/>
                <w:bottom w:val="none" w:sz="0" w:space="0" w:color="auto"/>
                <w:right w:val="none" w:sz="0" w:space="0" w:color="auto"/>
              </w:divBdr>
            </w:div>
            <w:div w:id="816997755">
              <w:marLeft w:val="0"/>
              <w:marRight w:val="0"/>
              <w:marTop w:val="0"/>
              <w:marBottom w:val="0"/>
              <w:divBdr>
                <w:top w:val="none" w:sz="0" w:space="0" w:color="auto"/>
                <w:left w:val="none" w:sz="0" w:space="0" w:color="auto"/>
                <w:bottom w:val="none" w:sz="0" w:space="0" w:color="auto"/>
                <w:right w:val="none" w:sz="0" w:space="0" w:color="auto"/>
              </w:divBdr>
            </w:div>
            <w:div w:id="1156798145">
              <w:marLeft w:val="0"/>
              <w:marRight w:val="0"/>
              <w:marTop w:val="0"/>
              <w:marBottom w:val="0"/>
              <w:divBdr>
                <w:top w:val="none" w:sz="0" w:space="0" w:color="auto"/>
                <w:left w:val="none" w:sz="0" w:space="0" w:color="auto"/>
                <w:bottom w:val="none" w:sz="0" w:space="0" w:color="auto"/>
                <w:right w:val="none" w:sz="0" w:space="0" w:color="auto"/>
              </w:divBdr>
            </w:div>
            <w:div w:id="1360623657">
              <w:marLeft w:val="0"/>
              <w:marRight w:val="0"/>
              <w:marTop w:val="0"/>
              <w:marBottom w:val="0"/>
              <w:divBdr>
                <w:top w:val="none" w:sz="0" w:space="0" w:color="auto"/>
                <w:left w:val="none" w:sz="0" w:space="0" w:color="auto"/>
                <w:bottom w:val="none" w:sz="0" w:space="0" w:color="auto"/>
                <w:right w:val="none" w:sz="0" w:space="0" w:color="auto"/>
              </w:divBdr>
            </w:div>
            <w:div w:id="1952544744">
              <w:marLeft w:val="0"/>
              <w:marRight w:val="0"/>
              <w:marTop w:val="0"/>
              <w:marBottom w:val="0"/>
              <w:divBdr>
                <w:top w:val="none" w:sz="0" w:space="0" w:color="auto"/>
                <w:left w:val="none" w:sz="0" w:space="0" w:color="auto"/>
                <w:bottom w:val="none" w:sz="0" w:space="0" w:color="auto"/>
                <w:right w:val="none" w:sz="0" w:space="0" w:color="auto"/>
              </w:divBdr>
            </w:div>
            <w:div w:id="410196713">
              <w:marLeft w:val="0"/>
              <w:marRight w:val="0"/>
              <w:marTop w:val="0"/>
              <w:marBottom w:val="0"/>
              <w:divBdr>
                <w:top w:val="none" w:sz="0" w:space="0" w:color="auto"/>
                <w:left w:val="none" w:sz="0" w:space="0" w:color="auto"/>
                <w:bottom w:val="none" w:sz="0" w:space="0" w:color="auto"/>
                <w:right w:val="none" w:sz="0" w:space="0" w:color="auto"/>
              </w:divBdr>
            </w:div>
            <w:div w:id="2007633304">
              <w:marLeft w:val="0"/>
              <w:marRight w:val="0"/>
              <w:marTop w:val="0"/>
              <w:marBottom w:val="0"/>
              <w:divBdr>
                <w:top w:val="none" w:sz="0" w:space="0" w:color="auto"/>
                <w:left w:val="none" w:sz="0" w:space="0" w:color="auto"/>
                <w:bottom w:val="none" w:sz="0" w:space="0" w:color="auto"/>
                <w:right w:val="none" w:sz="0" w:space="0" w:color="auto"/>
              </w:divBdr>
            </w:div>
            <w:div w:id="306974795">
              <w:marLeft w:val="0"/>
              <w:marRight w:val="0"/>
              <w:marTop w:val="0"/>
              <w:marBottom w:val="0"/>
              <w:divBdr>
                <w:top w:val="none" w:sz="0" w:space="0" w:color="auto"/>
                <w:left w:val="none" w:sz="0" w:space="0" w:color="auto"/>
                <w:bottom w:val="none" w:sz="0" w:space="0" w:color="auto"/>
                <w:right w:val="none" w:sz="0" w:space="0" w:color="auto"/>
              </w:divBdr>
            </w:div>
            <w:div w:id="438380177">
              <w:marLeft w:val="0"/>
              <w:marRight w:val="0"/>
              <w:marTop w:val="0"/>
              <w:marBottom w:val="0"/>
              <w:divBdr>
                <w:top w:val="none" w:sz="0" w:space="0" w:color="auto"/>
                <w:left w:val="none" w:sz="0" w:space="0" w:color="auto"/>
                <w:bottom w:val="none" w:sz="0" w:space="0" w:color="auto"/>
                <w:right w:val="none" w:sz="0" w:space="0" w:color="auto"/>
              </w:divBdr>
            </w:div>
            <w:div w:id="290206750">
              <w:marLeft w:val="0"/>
              <w:marRight w:val="0"/>
              <w:marTop w:val="0"/>
              <w:marBottom w:val="0"/>
              <w:divBdr>
                <w:top w:val="none" w:sz="0" w:space="0" w:color="auto"/>
                <w:left w:val="none" w:sz="0" w:space="0" w:color="auto"/>
                <w:bottom w:val="none" w:sz="0" w:space="0" w:color="auto"/>
                <w:right w:val="none" w:sz="0" w:space="0" w:color="auto"/>
              </w:divBdr>
            </w:div>
            <w:div w:id="1938170849">
              <w:marLeft w:val="0"/>
              <w:marRight w:val="0"/>
              <w:marTop w:val="0"/>
              <w:marBottom w:val="0"/>
              <w:divBdr>
                <w:top w:val="none" w:sz="0" w:space="0" w:color="auto"/>
                <w:left w:val="none" w:sz="0" w:space="0" w:color="auto"/>
                <w:bottom w:val="none" w:sz="0" w:space="0" w:color="auto"/>
                <w:right w:val="none" w:sz="0" w:space="0" w:color="auto"/>
              </w:divBdr>
            </w:div>
            <w:div w:id="333534672">
              <w:marLeft w:val="0"/>
              <w:marRight w:val="0"/>
              <w:marTop w:val="0"/>
              <w:marBottom w:val="0"/>
              <w:divBdr>
                <w:top w:val="none" w:sz="0" w:space="0" w:color="auto"/>
                <w:left w:val="none" w:sz="0" w:space="0" w:color="auto"/>
                <w:bottom w:val="none" w:sz="0" w:space="0" w:color="auto"/>
                <w:right w:val="none" w:sz="0" w:space="0" w:color="auto"/>
              </w:divBdr>
            </w:div>
            <w:div w:id="1054625468">
              <w:marLeft w:val="0"/>
              <w:marRight w:val="0"/>
              <w:marTop w:val="0"/>
              <w:marBottom w:val="0"/>
              <w:divBdr>
                <w:top w:val="none" w:sz="0" w:space="0" w:color="auto"/>
                <w:left w:val="none" w:sz="0" w:space="0" w:color="auto"/>
                <w:bottom w:val="none" w:sz="0" w:space="0" w:color="auto"/>
                <w:right w:val="none" w:sz="0" w:space="0" w:color="auto"/>
              </w:divBdr>
            </w:div>
            <w:div w:id="521938111">
              <w:marLeft w:val="0"/>
              <w:marRight w:val="0"/>
              <w:marTop w:val="0"/>
              <w:marBottom w:val="0"/>
              <w:divBdr>
                <w:top w:val="none" w:sz="0" w:space="0" w:color="auto"/>
                <w:left w:val="none" w:sz="0" w:space="0" w:color="auto"/>
                <w:bottom w:val="none" w:sz="0" w:space="0" w:color="auto"/>
                <w:right w:val="none" w:sz="0" w:space="0" w:color="auto"/>
              </w:divBdr>
            </w:div>
            <w:div w:id="1486822535">
              <w:marLeft w:val="0"/>
              <w:marRight w:val="0"/>
              <w:marTop w:val="0"/>
              <w:marBottom w:val="0"/>
              <w:divBdr>
                <w:top w:val="none" w:sz="0" w:space="0" w:color="auto"/>
                <w:left w:val="none" w:sz="0" w:space="0" w:color="auto"/>
                <w:bottom w:val="none" w:sz="0" w:space="0" w:color="auto"/>
                <w:right w:val="none" w:sz="0" w:space="0" w:color="auto"/>
              </w:divBdr>
            </w:div>
            <w:div w:id="1716925832">
              <w:marLeft w:val="0"/>
              <w:marRight w:val="0"/>
              <w:marTop w:val="0"/>
              <w:marBottom w:val="0"/>
              <w:divBdr>
                <w:top w:val="none" w:sz="0" w:space="0" w:color="auto"/>
                <w:left w:val="none" w:sz="0" w:space="0" w:color="auto"/>
                <w:bottom w:val="none" w:sz="0" w:space="0" w:color="auto"/>
                <w:right w:val="none" w:sz="0" w:space="0" w:color="auto"/>
              </w:divBdr>
            </w:div>
            <w:div w:id="1147014958">
              <w:marLeft w:val="0"/>
              <w:marRight w:val="0"/>
              <w:marTop w:val="0"/>
              <w:marBottom w:val="0"/>
              <w:divBdr>
                <w:top w:val="none" w:sz="0" w:space="0" w:color="auto"/>
                <w:left w:val="none" w:sz="0" w:space="0" w:color="auto"/>
                <w:bottom w:val="none" w:sz="0" w:space="0" w:color="auto"/>
                <w:right w:val="none" w:sz="0" w:space="0" w:color="auto"/>
              </w:divBdr>
            </w:div>
            <w:div w:id="1724795692">
              <w:marLeft w:val="0"/>
              <w:marRight w:val="0"/>
              <w:marTop w:val="0"/>
              <w:marBottom w:val="0"/>
              <w:divBdr>
                <w:top w:val="none" w:sz="0" w:space="0" w:color="auto"/>
                <w:left w:val="none" w:sz="0" w:space="0" w:color="auto"/>
                <w:bottom w:val="none" w:sz="0" w:space="0" w:color="auto"/>
                <w:right w:val="none" w:sz="0" w:space="0" w:color="auto"/>
              </w:divBdr>
            </w:div>
            <w:div w:id="18213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286">
      <w:bodyDiv w:val="1"/>
      <w:marLeft w:val="0"/>
      <w:marRight w:val="0"/>
      <w:marTop w:val="0"/>
      <w:marBottom w:val="0"/>
      <w:divBdr>
        <w:top w:val="none" w:sz="0" w:space="0" w:color="auto"/>
        <w:left w:val="none" w:sz="0" w:space="0" w:color="auto"/>
        <w:bottom w:val="none" w:sz="0" w:space="0" w:color="auto"/>
        <w:right w:val="none" w:sz="0" w:space="0" w:color="auto"/>
      </w:divBdr>
      <w:divsChild>
        <w:div w:id="2016300340">
          <w:marLeft w:val="0"/>
          <w:marRight w:val="0"/>
          <w:marTop w:val="0"/>
          <w:marBottom w:val="0"/>
          <w:divBdr>
            <w:top w:val="none" w:sz="0" w:space="0" w:color="auto"/>
            <w:left w:val="none" w:sz="0" w:space="0" w:color="auto"/>
            <w:bottom w:val="none" w:sz="0" w:space="0" w:color="auto"/>
            <w:right w:val="none" w:sz="0" w:space="0" w:color="auto"/>
          </w:divBdr>
          <w:divsChild>
            <w:div w:id="1781948687">
              <w:marLeft w:val="0"/>
              <w:marRight w:val="0"/>
              <w:marTop w:val="0"/>
              <w:marBottom w:val="0"/>
              <w:divBdr>
                <w:top w:val="none" w:sz="0" w:space="0" w:color="auto"/>
                <w:left w:val="none" w:sz="0" w:space="0" w:color="auto"/>
                <w:bottom w:val="none" w:sz="0" w:space="0" w:color="auto"/>
                <w:right w:val="none" w:sz="0" w:space="0" w:color="auto"/>
              </w:divBdr>
            </w:div>
            <w:div w:id="473988480">
              <w:marLeft w:val="0"/>
              <w:marRight w:val="0"/>
              <w:marTop w:val="0"/>
              <w:marBottom w:val="0"/>
              <w:divBdr>
                <w:top w:val="none" w:sz="0" w:space="0" w:color="auto"/>
                <w:left w:val="none" w:sz="0" w:space="0" w:color="auto"/>
                <w:bottom w:val="none" w:sz="0" w:space="0" w:color="auto"/>
                <w:right w:val="none" w:sz="0" w:space="0" w:color="auto"/>
              </w:divBdr>
            </w:div>
            <w:div w:id="943850831">
              <w:marLeft w:val="0"/>
              <w:marRight w:val="0"/>
              <w:marTop w:val="0"/>
              <w:marBottom w:val="0"/>
              <w:divBdr>
                <w:top w:val="none" w:sz="0" w:space="0" w:color="auto"/>
                <w:left w:val="none" w:sz="0" w:space="0" w:color="auto"/>
                <w:bottom w:val="none" w:sz="0" w:space="0" w:color="auto"/>
                <w:right w:val="none" w:sz="0" w:space="0" w:color="auto"/>
              </w:divBdr>
            </w:div>
            <w:div w:id="702679513">
              <w:marLeft w:val="0"/>
              <w:marRight w:val="0"/>
              <w:marTop w:val="0"/>
              <w:marBottom w:val="0"/>
              <w:divBdr>
                <w:top w:val="none" w:sz="0" w:space="0" w:color="auto"/>
                <w:left w:val="none" w:sz="0" w:space="0" w:color="auto"/>
                <w:bottom w:val="none" w:sz="0" w:space="0" w:color="auto"/>
                <w:right w:val="none" w:sz="0" w:space="0" w:color="auto"/>
              </w:divBdr>
            </w:div>
            <w:div w:id="1665550122">
              <w:marLeft w:val="0"/>
              <w:marRight w:val="0"/>
              <w:marTop w:val="0"/>
              <w:marBottom w:val="0"/>
              <w:divBdr>
                <w:top w:val="none" w:sz="0" w:space="0" w:color="auto"/>
                <w:left w:val="none" w:sz="0" w:space="0" w:color="auto"/>
                <w:bottom w:val="none" w:sz="0" w:space="0" w:color="auto"/>
                <w:right w:val="none" w:sz="0" w:space="0" w:color="auto"/>
              </w:divBdr>
            </w:div>
            <w:div w:id="565145214">
              <w:marLeft w:val="0"/>
              <w:marRight w:val="0"/>
              <w:marTop w:val="0"/>
              <w:marBottom w:val="0"/>
              <w:divBdr>
                <w:top w:val="none" w:sz="0" w:space="0" w:color="auto"/>
                <w:left w:val="none" w:sz="0" w:space="0" w:color="auto"/>
                <w:bottom w:val="none" w:sz="0" w:space="0" w:color="auto"/>
                <w:right w:val="none" w:sz="0" w:space="0" w:color="auto"/>
              </w:divBdr>
            </w:div>
            <w:div w:id="49496207">
              <w:marLeft w:val="0"/>
              <w:marRight w:val="0"/>
              <w:marTop w:val="0"/>
              <w:marBottom w:val="0"/>
              <w:divBdr>
                <w:top w:val="none" w:sz="0" w:space="0" w:color="auto"/>
                <w:left w:val="none" w:sz="0" w:space="0" w:color="auto"/>
                <w:bottom w:val="none" w:sz="0" w:space="0" w:color="auto"/>
                <w:right w:val="none" w:sz="0" w:space="0" w:color="auto"/>
              </w:divBdr>
            </w:div>
            <w:div w:id="918290936">
              <w:marLeft w:val="0"/>
              <w:marRight w:val="0"/>
              <w:marTop w:val="0"/>
              <w:marBottom w:val="0"/>
              <w:divBdr>
                <w:top w:val="none" w:sz="0" w:space="0" w:color="auto"/>
                <w:left w:val="none" w:sz="0" w:space="0" w:color="auto"/>
                <w:bottom w:val="none" w:sz="0" w:space="0" w:color="auto"/>
                <w:right w:val="none" w:sz="0" w:space="0" w:color="auto"/>
              </w:divBdr>
            </w:div>
            <w:div w:id="440345436">
              <w:marLeft w:val="0"/>
              <w:marRight w:val="0"/>
              <w:marTop w:val="0"/>
              <w:marBottom w:val="0"/>
              <w:divBdr>
                <w:top w:val="none" w:sz="0" w:space="0" w:color="auto"/>
                <w:left w:val="none" w:sz="0" w:space="0" w:color="auto"/>
                <w:bottom w:val="none" w:sz="0" w:space="0" w:color="auto"/>
                <w:right w:val="none" w:sz="0" w:space="0" w:color="auto"/>
              </w:divBdr>
            </w:div>
            <w:div w:id="69473393">
              <w:marLeft w:val="0"/>
              <w:marRight w:val="0"/>
              <w:marTop w:val="0"/>
              <w:marBottom w:val="0"/>
              <w:divBdr>
                <w:top w:val="none" w:sz="0" w:space="0" w:color="auto"/>
                <w:left w:val="none" w:sz="0" w:space="0" w:color="auto"/>
                <w:bottom w:val="none" w:sz="0" w:space="0" w:color="auto"/>
                <w:right w:val="none" w:sz="0" w:space="0" w:color="auto"/>
              </w:divBdr>
            </w:div>
            <w:div w:id="926813930">
              <w:marLeft w:val="0"/>
              <w:marRight w:val="0"/>
              <w:marTop w:val="0"/>
              <w:marBottom w:val="0"/>
              <w:divBdr>
                <w:top w:val="none" w:sz="0" w:space="0" w:color="auto"/>
                <w:left w:val="none" w:sz="0" w:space="0" w:color="auto"/>
                <w:bottom w:val="none" w:sz="0" w:space="0" w:color="auto"/>
                <w:right w:val="none" w:sz="0" w:space="0" w:color="auto"/>
              </w:divBdr>
            </w:div>
            <w:div w:id="900821787">
              <w:marLeft w:val="0"/>
              <w:marRight w:val="0"/>
              <w:marTop w:val="0"/>
              <w:marBottom w:val="0"/>
              <w:divBdr>
                <w:top w:val="none" w:sz="0" w:space="0" w:color="auto"/>
                <w:left w:val="none" w:sz="0" w:space="0" w:color="auto"/>
                <w:bottom w:val="none" w:sz="0" w:space="0" w:color="auto"/>
                <w:right w:val="none" w:sz="0" w:space="0" w:color="auto"/>
              </w:divBdr>
            </w:div>
            <w:div w:id="168764617">
              <w:marLeft w:val="0"/>
              <w:marRight w:val="0"/>
              <w:marTop w:val="0"/>
              <w:marBottom w:val="0"/>
              <w:divBdr>
                <w:top w:val="none" w:sz="0" w:space="0" w:color="auto"/>
                <w:left w:val="none" w:sz="0" w:space="0" w:color="auto"/>
                <w:bottom w:val="none" w:sz="0" w:space="0" w:color="auto"/>
                <w:right w:val="none" w:sz="0" w:space="0" w:color="auto"/>
              </w:divBdr>
            </w:div>
            <w:div w:id="1287740422">
              <w:marLeft w:val="0"/>
              <w:marRight w:val="0"/>
              <w:marTop w:val="0"/>
              <w:marBottom w:val="0"/>
              <w:divBdr>
                <w:top w:val="none" w:sz="0" w:space="0" w:color="auto"/>
                <w:left w:val="none" w:sz="0" w:space="0" w:color="auto"/>
                <w:bottom w:val="none" w:sz="0" w:space="0" w:color="auto"/>
                <w:right w:val="none" w:sz="0" w:space="0" w:color="auto"/>
              </w:divBdr>
            </w:div>
            <w:div w:id="2051414031">
              <w:marLeft w:val="0"/>
              <w:marRight w:val="0"/>
              <w:marTop w:val="0"/>
              <w:marBottom w:val="0"/>
              <w:divBdr>
                <w:top w:val="none" w:sz="0" w:space="0" w:color="auto"/>
                <w:left w:val="none" w:sz="0" w:space="0" w:color="auto"/>
                <w:bottom w:val="none" w:sz="0" w:space="0" w:color="auto"/>
                <w:right w:val="none" w:sz="0" w:space="0" w:color="auto"/>
              </w:divBdr>
            </w:div>
            <w:div w:id="206721835">
              <w:marLeft w:val="0"/>
              <w:marRight w:val="0"/>
              <w:marTop w:val="0"/>
              <w:marBottom w:val="0"/>
              <w:divBdr>
                <w:top w:val="none" w:sz="0" w:space="0" w:color="auto"/>
                <w:left w:val="none" w:sz="0" w:space="0" w:color="auto"/>
                <w:bottom w:val="none" w:sz="0" w:space="0" w:color="auto"/>
                <w:right w:val="none" w:sz="0" w:space="0" w:color="auto"/>
              </w:divBdr>
            </w:div>
            <w:div w:id="1068192029">
              <w:marLeft w:val="0"/>
              <w:marRight w:val="0"/>
              <w:marTop w:val="0"/>
              <w:marBottom w:val="0"/>
              <w:divBdr>
                <w:top w:val="none" w:sz="0" w:space="0" w:color="auto"/>
                <w:left w:val="none" w:sz="0" w:space="0" w:color="auto"/>
                <w:bottom w:val="none" w:sz="0" w:space="0" w:color="auto"/>
                <w:right w:val="none" w:sz="0" w:space="0" w:color="auto"/>
              </w:divBdr>
            </w:div>
            <w:div w:id="1967466238">
              <w:marLeft w:val="0"/>
              <w:marRight w:val="0"/>
              <w:marTop w:val="0"/>
              <w:marBottom w:val="0"/>
              <w:divBdr>
                <w:top w:val="none" w:sz="0" w:space="0" w:color="auto"/>
                <w:left w:val="none" w:sz="0" w:space="0" w:color="auto"/>
                <w:bottom w:val="none" w:sz="0" w:space="0" w:color="auto"/>
                <w:right w:val="none" w:sz="0" w:space="0" w:color="auto"/>
              </w:divBdr>
            </w:div>
            <w:div w:id="1799758771">
              <w:marLeft w:val="0"/>
              <w:marRight w:val="0"/>
              <w:marTop w:val="0"/>
              <w:marBottom w:val="0"/>
              <w:divBdr>
                <w:top w:val="none" w:sz="0" w:space="0" w:color="auto"/>
                <w:left w:val="none" w:sz="0" w:space="0" w:color="auto"/>
                <w:bottom w:val="none" w:sz="0" w:space="0" w:color="auto"/>
                <w:right w:val="none" w:sz="0" w:space="0" w:color="auto"/>
              </w:divBdr>
            </w:div>
            <w:div w:id="640427113">
              <w:marLeft w:val="0"/>
              <w:marRight w:val="0"/>
              <w:marTop w:val="0"/>
              <w:marBottom w:val="0"/>
              <w:divBdr>
                <w:top w:val="none" w:sz="0" w:space="0" w:color="auto"/>
                <w:left w:val="none" w:sz="0" w:space="0" w:color="auto"/>
                <w:bottom w:val="none" w:sz="0" w:space="0" w:color="auto"/>
                <w:right w:val="none" w:sz="0" w:space="0" w:color="auto"/>
              </w:divBdr>
            </w:div>
            <w:div w:id="1954482335">
              <w:marLeft w:val="0"/>
              <w:marRight w:val="0"/>
              <w:marTop w:val="0"/>
              <w:marBottom w:val="0"/>
              <w:divBdr>
                <w:top w:val="none" w:sz="0" w:space="0" w:color="auto"/>
                <w:left w:val="none" w:sz="0" w:space="0" w:color="auto"/>
                <w:bottom w:val="none" w:sz="0" w:space="0" w:color="auto"/>
                <w:right w:val="none" w:sz="0" w:space="0" w:color="auto"/>
              </w:divBdr>
            </w:div>
            <w:div w:id="10215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669">
      <w:bodyDiv w:val="1"/>
      <w:marLeft w:val="0"/>
      <w:marRight w:val="0"/>
      <w:marTop w:val="0"/>
      <w:marBottom w:val="0"/>
      <w:divBdr>
        <w:top w:val="none" w:sz="0" w:space="0" w:color="auto"/>
        <w:left w:val="none" w:sz="0" w:space="0" w:color="auto"/>
        <w:bottom w:val="none" w:sz="0" w:space="0" w:color="auto"/>
        <w:right w:val="none" w:sz="0" w:space="0" w:color="auto"/>
      </w:divBdr>
    </w:div>
    <w:div w:id="1722091591">
      <w:bodyDiv w:val="1"/>
      <w:marLeft w:val="0"/>
      <w:marRight w:val="0"/>
      <w:marTop w:val="0"/>
      <w:marBottom w:val="0"/>
      <w:divBdr>
        <w:top w:val="none" w:sz="0" w:space="0" w:color="auto"/>
        <w:left w:val="none" w:sz="0" w:space="0" w:color="auto"/>
        <w:bottom w:val="none" w:sz="0" w:space="0" w:color="auto"/>
        <w:right w:val="none" w:sz="0" w:space="0" w:color="auto"/>
      </w:divBdr>
      <w:divsChild>
        <w:div w:id="113405582">
          <w:marLeft w:val="0"/>
          <w:marRight w:val="0"/>
          <w:marTop w:val="0"/>
          <w:marBottom w:val="0"/>
          <w:divBdr>
            <w:top w:val="none" w:sz="0" w:space="0" w:color="auto"/>
            <w:left w:val="none" w:sz="0" w:space="0" w:color="auto"/>
            <w:bottom w:val="none" w:sz="0" w:space="0" w:color="auto"/>
            <w:right w:val="none" w:sz="0" w:space="0" w:color="auto"/>
          </w:divBdr>
          <w:divsChild>
            <w:div w:id="160897228">
              <w:marLeft w:val="0"/>
              <w:marRight w:val="0"/>
              <w:marTop w:val="0"/>
              <w:marBottom w:val="0"/>
              <w:divBdr>
                <w:top w:val="none" w:sz="0" w:space="0" w:color="auto"/>
                <w:left w:val="none" w:sz="0" w:space="0" w:color="auto"/>
                <w:bottom w:val="none" w:sz="0" w:space="0" w:color="auto"/>
                <w:right w:val="none" w:sz="0" w:space="0" w:color="auto"/>
              </w:divBdr>
            </w:div>
            <w:div w:id="1493451254">
              <w:marLeft w:val="0"/>
              <w:marRight w:val="0"/>
              <w:marTop w:val="0"/>
              <w:marBottom w:val="0"/>
              <w:divBdr>
                <w:top w:val="none" w:sz="0" w:space="0" w:color="auto"/>
                <w:left w:val="none" w:sz="0" w:space="0" w:color="auto"/>
                <w:bottom w:val="none" w:sz="0" w:space="0" w:color="auto"/>
                <w:right w:val="none" w:sz="0" w:space="0" w:color="auto"/>
              </w:divBdr>
            </w:div>
            <w:div w:id="563488235">
              <w:marLeft w:val="0"/>
              <w:marRight w:val="0"/>
              <w:marTop w:val="0"/>
              <w:marBottom w:val="0"/>
              <w:divBdr>
                <w:top w:val="none" w:sz="0" w:space="0" w:color="auto"/>
                <w:left w:val="none" w:sz="0" w:space="0" w:color="auto"/>
                <w:bottom w:val="none" w:sz="0" w:space="0" w:color="auto"/>
                <w:right w:val="none" w:sz="0" w:space="0" w:color="auto"/>
              </w:divBdr>
            </w:div>
            <w:div w:id="1221676021">
              <w:marLeft w:val="0"/>
              <w:marRight w:val="0"/>
              <w:marTop w:val="0"/>
              <w:marBottom w:val="0"/>
              <w:divBdr>
                <w:top w:val="none" w:sz="0" w:space="0" w:color="auto"/>
                <w:left w:val="none" w:sz="0" w:space="0" w:color="auto"/>
                <w:bottom w:val="none" w:sz="0" w:space="0" w:color="auto"/>
                <w:right w:val="none" w:sz="0" w:space="0" w:color="auto"/>
              </w:divBdr>
            </w:div>
            <w:div w:id="392121653">
              <w:marLeft w:val="0"/>
              <w:marRight w:val="0"/>
              <w:marTop w:val="0"/>
              <w:marBottom w:val="0"/>
              <w:divBdr>
                <w:top w:val="none" w:sz="0" w:space="0" w:color="auto"/>
                <w:left w:val="none" w:sz="0" w:space="0" w:color="auto"/>
                <w:bottom w:val="none" w:sz="0" w:space="0" w:color="auto"/>
                <w:right w:val="none" w:sz="0" w:space="0" w:color="auto"/>
              </w:divBdr>
            </w:div>
            <w:div w:id="2142916965">
              <w:marLeft w:val="0"/>
              <w:marRight w:val="0"/>
              <w:marTop w:val="0"/>
              <w:marBottom w:val="0"/>
              <w:divBdr>
                <w:top w:val="none" w:sz="0" w:space="0" w:color="auto"/>
                <w:left w:val="none" w:sz="0" w:space="0" w:color="auto"/>
                <w:bottom w:val="none" w:sz="0" w:space="0" w:color="auto"/>
                <w:right w:val="none" w:sz="0" w:space="0" w:color="auto"/>
              </w:divBdr>
            </w:div>
            <w:div w:id="800617128">
              <w:marLeft w:val="0"/>
              <w:marRight w:val="0"/>
              <w:marTop w:val="0"/>
              <w:marBottom w:val="0"/>
              <w:divBdr>
                <w:top w:val="none" w:sz="0" w:space="0" w:color="auto"/>
                <w:left w:val="none" w:sz="0" w:space="0" w:color="auto"/>
                <w:bottom w:val="none" w:sz="0" w:space="0" w:color="auto"/>
                <w:right w:val="none" w:sz="0" w:space="0" w:color="auto"/>
              </w:divBdr>
            </w:div>
            <w:div w:id="972757613">
              <w:marLeft w:val="0"/>
              <w:marRight w:val="0"/>
              <w:marTop w:val="0"/>
              <w:marBottom w:val="0"/>
              <w:divBdr>
                <w:top w:val="none" w:sz="0" w:space="0" w:color="auto"/>
                <w:left w:val="none" w:sz="0" w:space="0" w:color="auto"/>
                <w:bottom w:val="none" w:sz="0" w:space="0" w:color="auto"/>
                <w:right w:val="none" w:sz="0" w:space="0" w:color="auto"/>
              </w:divBdr>
            </w:div>
            <w:div w:id="1730571373">
              <w:marLeft w:val="0"/>
              <w:marRight w:val="0"/>
              <w:marTop w:val="0"/>
              <w:marBottom w:val="0"/>
              <w:divBdr>
                <w:top w:val="none" w:sz="0" w:space="0" w:color="auto"/>
                <w:left w:val="none" w:sz="0" w:space="0" w:color="auto"/>
                <w:bottom w:val="none" w:sz="0" w:space="0" w:color="auto"/>
                <w:right w:val="none" w:sz="0" w:space="0" w:color="auto"/>
              </w:divBdr>
            </w:div>
            <w:div w:id="1087578228">
              <w:marLeft w:val="0"/>
              <w:marRight w:val="0"/>
              <w:marTop w:val="0"/>
              <w:marBottom w:val="0"/>
              <w:divBdr>
                <w:top w:val="none" w:sz="0" w:space="0" w:color="auto"/>
                <w:left w:val="none" w:sz="0" w:space="0" w:color="auto"/>
                <w:bottom w:val="none" w:sz="0" w:space="0" w:color="auto"/>
                <w:right w:val="none" w:sz="0" w:space="0" w:color="auto"/>
              </w:divBdr>
            </w:div>
            <w:div w:id="154297228">
              <w:marLeft w:val="0"/>
              <w:marRight w:val="0"/>
              <w:marTop w:val="0"/>
              <w:marBottom w:val="0"/>
              <w:divBdr>
                <w:top w:val="none" w:sz="0" w:space="0" w:color="auto"/>
                <w:left w:val="none" w:sz="0" w:space="0" w:color="auto"/>
                <w:bottom w:val="none" w:sz="0" w:space="0" w:color="auto"/>
                <w:right w:val="none" w:sz="0" w:space="0" w:color="auto"/>
              </w:divBdr>
            </w:div>
            <w:div w:id="131673853">
              <w:marLeft w:val="0"/>
              <w:marRight w:val="0"/>
              <w:marTop w:val="0"/>
              <w:marBottom w:val="0"/>
              <w:divBdr>
                <w:top w:val="none" w:sz="0" w:space="0" w:color="auto"/>
                <w:left w:val="none" w:sz="0" w:space="0" w:color="auto"/>
                <w:bottom w:val="none" w:sz="0" w:space="0" w:color="auto"/>
                <w:right w:val="none" w:sz="0" w:space="0" w:color="auto"/>
              </w:divBdr>
            </w:div>
            <w:div w:id="1113404702">
              <w:marLeft w:val="0"/>
              <w:marRight w:val="0"/>
              <w:marTop w:val="0"/>
              <w:marBottom w:val="0"/>
              <w:divBdr>
                <w:top w:val="none" w:sz="0" w:space="0" w:color="auto"/>
                <w:left w:val="none" w:sz="0" w:space="0" w:color="auto"/>
                <w:bottom w:val="none" w:sz="0" w:space="0" w:color="auto"/>
                <w:right w:val="none" w:sz="0" w:space="0" w:color="auto"/>
              </w:divBdr>
            </w:div>
            <w:div w:id="1721785874">
              <w:marLeft w:val="0"/>
              <w:marRight w:val="0"/>
              <w:marTop w:val="0"/>
              <w:marBottom w:val="0"/>
              <w:divBdr>
                <w:top w:val="none" w:sz="0" w:space="0" w:color="auto"/>
                <w:left w:val="none" w:sz="0" w:space="0" w:color="auto"/>
                <w:bottom w:val="none" w:sz="0" w:space="0" w:color="auto"/>
                <w:right w:val="none" w:sz="0" w:space="0" w:color="auto"/>
              </w:divBdr>
            </w:div>
            <w:div w:id="93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1747">
      <w:bodyDiv w:val="1"/>
      <w:marLeft w:val="0"/>
      <w:marRight w:val="0"/>
      <w:marTop w:val="0"/>
      <w:marBottom w:val="0"/>
      <w:divBdr>
        <w:top w:val="none" w:sz="0" w:space="0" w:color="auto"/>
        <w:left w:val="none" w:sz="0" w:space="0" w:color="auto"/>
        <w:bottom w:val="none" w:sz="0" w:space="0" w:color="auto"/>
        <w:right w:val="none" w:sz="0" w:space="0" w:color="auto"/>
      </w:divBdr>
    </w:div>
    <w:div w:id="1748068491">
      <w:bodyDiv w:val="1"/>
      <w:marLeft w:val="0"/>
      <w:marRight w:val="0"/>
      <w:marTop w:val="0"/>
      <w:marBottom w:val="0"/>
      <w:divBdr>
        <w:top w:val="none" w:sz="0" w:space="0" w:color="auto"/>
        <w:left w:val="none" w:sz="0" w:space="0" w:color="auto"/>
        <w:bottom w:val="none" w:sz="0" w:space="0" w:color="auto"/>
        <w:right w:val="none" w:sz="0" w:space="0" w:color="auto"/>
      </w:divBdr>
    </w:div>
    <w:div w:id="1866941230">
      <w:bodyDiv w:val="1"/>
      <w:marLeft w:val="0"/>
      <w:marRight w:val="0"/>
      <w:marTop w:val="0"/>
      <w:marBottom w:val="0"/>
      <w:divBdr>
        <w:top w:val="none" w:sz="0" w:space="0" w:color="auto"/>
        <w:left w:val="none" w:sz="0" w:space="0" w:color="auto"/>
        <w:bottom w:val="none" w:sz="0" w:space="0" w:color="auto"/>
        <w:right w:val="none" w:sz="0" w:space="0" w:color="auto"/>
      </w:divBdr>
    </w:div>
    <w:div w:id="1875462517">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sChild>
        <w:div w:id="1045375339">
          <w:marLeft w:val="0"/>
          <w:marRight w:val="0"/>
          <w:marTop w:val="0"/>
          <w:marBottom w:val="0"/>
          <w:divBdr>
            <w:top w:val="none" w:sz="0" w:space="0" w:color="auto"/>
            <w:left w:val="none" w:sz="0" w:space="0" w:color="auto"/>
            <w:bottom w:val="none" w:sz="0" w:space="0" w:color="auto"/>
            <w:right w:val="none" w:sz="0" w:space="0" w:color="auto"/>
          </w:divBdr>
          <w:divsChild>
            <w:div w:id="1577133283">
              <w:marLeft w:val="0"/>
              <w:marRight w:val="0"/>
              <w:marTop w:val="0"/>
              <w:marBottom w:val="0"/>
              <w:divBdr>
                <w:top w:val="none" w:sz="0" w:space="0" w:color="auto"/>
                <w:left w:val="none" w:sz="0" w:space="0" w:color="auto"/>
                <w:bottom w:val="none" w:sz="0" w:space="0" w:color="auto"/>
                <w:right w:val="none" w:sz="0" w:space="0" w:color="auto"/>
              </w:divBdr>
            </w:div>
            <w:div w:id="858202416">
              <w:marLeft w:val="0"/>
              <w:marRight w:val="0"/>
              <w:marTop w:val="0"/>
              <w:marBottom w:val="0"/>
              <w:divBdr>
                <w:top w:val="none" w:sz="0" w:space="0" w:color="auto"/>
                <w:left w:val="none" w:sz="0" w:space="0" w:color="auto"/>
                <w:bottom w:val="none" w:sz="0" w:space="0" w:color="auto"/>
                <w:right w:val="none" w:sz="0" w:space="0" w:color="auto"/>
              </w:divBdr>
            </w:div>
            <w:div w:id="1153839482">
              <w:marLeft w:val="0"/>
              <w:marRight w:val="0"/>
              <w:marTop w:val="0"/>
              <w:marBottom w:val="0"/>
              <w:divBdr>
                <w:top w:val="none" w:sz="0" w:space="0" w:color="auto"/>
                <w:left w:val="none" w:sz="0" w:space="0" w:color="auto"/>
                <w:bottom w:val="none" w:sz="0" w:space="0" w:color="auto"/>
                <w:right w:val="none" w:sz="0" w:space="0" w:color="auto"/>
              </w:divBdr>
            </w:div>
            <w:div w:id="610357725">
              <w:marLeft w:val="0"/>
              <w:marRight w:val="0"/>
              <w:marTop w:val="0"/>
              <w:marBottom w:val="0"/>
              <w:divBdr>
                <w:top w:val="none" w:sz="0" w:space="0" w:color="auto"/>
                <w:left w:val="none" w:sz="0" w:space="0" w:color="auto"/>
                <w:bottom w:val="none" w:sz="0" w:space="0" w:color="auto"/>
                <w:right w:val="none" w:sz="0" w:space="0" w:color="auto"/>
              </w:divBdr>
            </w:div>
            <w:div w:id="815531513">
              <w:marLeft w:val="0"/>
              <w:marRight w:val="0"/>
              <w:marTop w:val="0"/>
              <w:marBottom w:val="0"/>
              <w:divBdr>
                <w:top w:val="none" w:sz="0" w:space="0" w:color="auto"/>
                <w:left w:val="none" w:sz="0" w:space="0" w:color="auto"/>
                <w:bottom w:val="none" w:sz="0" w:space="0" w:color="auto"/>
                <w:right w:val="none" w:sz="0" w:space="0" w:color="auto"/>
              </w:divBdr>
            </w:div>
            <w:div w:id="895581459">
              <w:marLeft w:val="0"/>
              <w:marRight w:val="0"/>
              <w:marTop w:val="0"/>
              <w:marBottom w:val="0"/>
              <w:divBdr>
                <w:top w:val="none" w:sz="0" w:space="0" w:color="auto"/>
                <w:left w:val="none" w:sz="0" w:space="0" w:color="auto"/>
                <w:bottom w:val="none" w:sz="0" w:space="0" w:color="auto"/>
                <w:right w:val="none" w:sz="0" w:space="0" w:color="auto"/>
              </w:divBdr>
            </w:div>
            <w:div w:id="1549296710">
              <w:marLeft w:val="0"/>
              <w:marRight w:val="0"/>
              <w:marTop w:val="0"/>
              <w:marBottom w:val="0"/>
              <w:divBdr>
                <w:top w:val="none" w:sz="0" w:space="0" w:color="auto"/>
                <w:left w:val="none" w:sz="0" w:space="0" w:color="auto"/>
                <w:bottom w:val="none" w:sz="0" w:space="0" w:color="auto"/>
                <w:right w:val="none" w:sz="0" w:space="0" w:color="auto"/>
              </w:divBdr>
            </w:div>
            <w:div w:id="1872959309">
              <w:marLeft w:val="0"/>
              <w:marRight w:val="0"/>
              <w:marTop w:val="0"/>
              <w:marBottom w:val="0"/>
              <w:divBdr>
                <w:top w:val="none" w:sz="0" w:space="0" w:color="auto"/>
                <w:left w:val="none" w:sz="0" w:space="0" w:color="auto"/>
                <w:bottom w:val="none" w:sz="0" w:space="0" w:color="auto"/>
                <w:right w:val="none" w:sz="0" w:space="0" w:color="auto"/>
              </w:divBdr>
            </w:div>
            <w:div w:id="1943537425">
              <w:marLeft w:val="0"/>
              <w:marRight w:val="0"/>
              <w:marTop w:val="0"/>
              <w:marBottom w:val="0"/>
              <w:divBdr>
                <w:top w:val="none" w:sz="0" w:space="0" w:color="auto"/>
                <w:left w:val="none" w:sz="0" w:space="0" w:color="auto"/>
                <w:bottom w:val="none" w:sz="0" w:space="0" w:color="auto"/>
                <w:right w:val="none" w:sz="0" w:space="0" w:color="auto"/>
              </w:divBdr>
            </w:div>
            <w:div w:id="258561749">
              <w:marLeft w:val="0"/>
              <w:marRight w:val="0"/>
              <w:marTop w:val="0"/>
              <w:marBottom w:val="0"/>
              <w:divBdr>
                <w:top w:val="none" w:sz="0" w:space="0" w:color="auto"/>
                <w:left w:val="none" w:sz="0" w:space="0" w:color="auto"/>
                <w:bottom w:val="none" w:sz="0" w:space="0" w:color="auto"/>
                <w:right w:val="none" w:sz="0" w:space="0" w:color="auto"/>
              </w:divBdr>
            </w:div>
            <w:div w:id="1367179040">
              <w:marLeft w:val="0"/>
              <w:marRight w:val="0"/>
              <w:marTop w:val="0"/>
              <w:marBottom w:val="0"/>
              <w:divBdr>
                <w:top w:val="none" w:sz="0" w:space="0" w:color="auto"/>
                <w:left w:val="none" w:sz="0" w:space="0" w:color="auto"/>
                <w:bottom w:val="none" w:sz="0" w:space="0" w:color="auto"/>
                <w:right w:val="none" w:sz="0" w:space="0" w:color="auto"/>
              </w:divBdr>
            </w:div>
            <w:div w:id="275716630">
              <w:marLeft w:val="0"/>
              <w:marRight w:val="0"/>
              <w:marTop w:val="0"/>
              <w:marBottom w:val="0"/>
              <w:divBdr>
                <w:top w:val="none" w:sz="0" w:space="0" w:color="auto"/>
                <w:left w:val="none" w:sz="0" w:space="0" w:color="auto"/>
                <w:bottom w:val="none" w:sz="0" w:space="0" w:color="auto"/>
                <w:right w:val="none" w:sz="0" w:space="0" w:color="auto"/>
              </w:divBdr>
            </w:div>
            <w:div w:id="1538472608">
              <w:marLeft w:val="0"/>
              <w:marRight w:val="0"/>
              <w:marTop w:val="0"/>
              <w:marBottom w:val="0"/>
              <w:divBdr>
                <w:top w:val="none" w:sz="0" w:space="0" w:color="auto"/>
                <w:left w:val="none" w:sz="0" w:space="0" w:color="auto"/>
                <w:bottom w:val="none" w:sz="0" w:space="0" w:color="auto"/>
                <w:right w:val="none" w:sz="0" w:space="0" w:color="auto"/>
              </w:divBdr>
            </w:div>
            <w:div w:id="845168141">
              <w:marLeft w:val="0"/>
              <w:marRight w:val="0"/>
              <w:marTop w:val="0"/>
              <w:marBottom w:val="0"/>
              <w:divBdr>
                <w:top w:val="none" w:sz="0" w:space="0" w:color="auto"/>
                <w:left w:val="none" w:sz="0" w:space="0" w:color="auto"/>
                <w:bottom w:val="none" w:sz="0" w:space="0" w:color="auto"/>
                <w:right w:val="none" w:sz="0" w:space="0" w:color="auto"/>
              </w:divBdr>
            </w:div>
            <w:div w:id="372848026">
              <w:marLeft w:val="0"/>
              <w:marRight w:val="0"/>
              <w:marTop w:val="0"/>
              <w:marBottom w:val="0"/>
              <w:divBdr>
                <w:top w:val="none" w:sz="0" w:space="0" w:color="auto"/>
                <w:left w:val="none" w:sz="0" w:space="0" w:color="auto"/>
                <w:bottom w:val="none" w:sz="0" w:space="0" w:color="auto"/>
                <w:right w:val="none" w:sz="0" w:space="0" w:color="auto"/>
              </w:divBdr>
            </w:div>
            <w:div w:id="2030793669">
              <w:marLeft w:val="0"/>
              <w:marRight w:val="0"/>
              <w:marTop w:val="0"/>
              <w:marBottom w:val="0"/>
              <w:divBdr>
                <w:top w:val="none" w:sz="0" w:space="0" w:color="auto"/>
                <w:left w:val="none" w:sz="0" w:space="0" w:color="auto"/>
                <w:bottom w:val="none" w:sz="0" w:space="0" w:color="auto"/>
                <w:right w:val="none" w:sz="0" w:space="0" w:color="auto"/>
              </w:divBdr>
            </w:div>
            <w:div w:id="1094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050">
      <w:bodyDiv w:val="1"/>
      <w:marLeft w:val="0"/>
      <w:marRight w:val="0"/>
      <w:marTop w:val="0"/>
      <w:marBottom w:val="0"/>
      <w:divBdr>
        <w:top w:val="none" w:sz="0" w:space="0" w:color="auto"/>
        <w:left w:val="none" w:sz="0" w:space="0" w:color="auto"/>
        <w:bottom w:val="none" w:sz="0" w:space="0" w:color="auto"/>
        <w:right w:val="none" w:sz="0" w:space="0" w:color="auto"/>
      </w:divBdr>
    </w:div>
    <w:div w:id="2092656192">
      <w:bodyDiv w:val="1"/>
      <w:marLeft w:val="0"/>
      <w:marRight w:val="0"/>
      <w:marTop w:val="0"/>
      <w:marBottom w:val="0"/>
      <w:divBdr>
        <w:top w:val="none" w:sz="0" w:space="0" w:color="auto"/>
        <w:left w:val="none" w:sz="0" w:space="0" w:color="auto"/>
        <w:bottom w:val="none" w:sz="0" w:space="0" w:color="auto"/>
        <w:right w:val="none" w:sz="0" w:space="0" w:color="auto"/>
      </w:divBdr>
      <w:divsChild>
        <w:div w:id="2092656547">
          <w:marLeft w:val="0"/>
          <w:marRight w:val="0"/>
          <w:marTop w:val="0"/>
          <w:marBottom w:val="0"/>
          <w:divBdr>
            <w:top w:val="none" w:sz="0" w:space="0" w:color="auto"/>
            <w:left w:val="none" w:sz="0" w:space="0" w:color="auto"/>
            <w:bottom w:val="none" w:sz="0" w:space="0" w:color="auto"/>
            <w:right w:val="none" w:sz="0" w:space="0" w:color="auto"/>
          </w:divBdr>
          <w:divsChild>
            <w:div w:id="2012220138">
              <w:marLeft w:val="0"/>
              <w:marRight w:val="0"/>
              <w:marTop w:val="0"/>
              <w:marBottom w:val="0"/>
              <w:divBdr>
                <w:top w:val="none" w:sz="0" w:space="0" w:color="auto"/>
                <w:left w:val="none" w:sz="0" w:space="0" w:color="auto"/>
                <w:bottom w:val="none" w:sz="0" w:space="0" w:color="auto"/>
                <w:right w:val="none" w:sz="0" w:space="0" w:color="auto"/>
              </w:divBdr>
            </w:div>
            <w:div w:id="1235631267">
              <w:marLeft w:val="0"/>
              <w:marRight w:val="0"/>
              <w:marTop w:val="0"/>
              <w:marBottom w:val="0"/>
              <w:divBdr>
                <w:top w:val="none" w:sz="0" w:space="0" w:color="auto"/>
                <w:left w:val="none" w:sz="0" w:space="0" w:color="auto"/>
                <w:bottom w:val="none" w:sz="0" w:space="0" w:color="auto"/>
                <w:right w:val="none" w:sz="0" w:space="0" w:color="auto"/>
              </w:divBdr>
            </w:div>
            <w:div w:id="1123772947">
              <w:marLeft w:val="0"/>
              <w:marRight w:val="0"/>
              <w:marTop w:val="0"/>
              <w:marBottom w:val="0"/>
              <w:divBdr>
                <w:top w:val="none" w:sz="0" w:space="0" w:color="auto"/>
                <w:left w:val="none" w:sz="0" w:space="0" w:color="auto"/>
                <w:bottom w:val="none" w:sz="0" w:space="0" w:color="auto"/>
                <w:right w:val="none" w:sz="0" w:space="0" w:color="auto"/>
              </w:divBdr>
            </w:div>
            <w:div w:id="75902087">
              <w:marLeft w:val="0"/>
              <w:marRight w:val="0"/>
              <w:marTop w:val="0"/>
              <w:marBottom w:val="0"/>
              <w:divBdr>
                <w:top w:val="none" w:sz="0" w:space="0" w:color="auto"/>
                <w:left w:val="none" w:sz="0" w:space="0" w:color="auto"/>
                <w:bottom w:val="none" w:sz="0" w:space="0" w:color="auto"/>
                <w:right w:val="none" w:sz="0" w:space="0" w:color="auto"/>
              </w:divBdr>
            </w:div>
            <w:div w:id="1219321523">
              <w:marLeft w:val="0"/>
              <w:marRight w:val="0"/>
              <w:marTop w:val="0"/>
              <w:marBottom w:val="0"/>
              <w:divBdr>
                <w:top w:val="none" w:sz="0" w:space="0" w:color="auto"/>
                <w:left w:val="none" w:sz="0" w:space="0" w:color="auto"/>
                <w:bottom w:val="none" w:sz="0" w:space="0" w:color="auto"/>
                <w:right w:val="none" w:sz="0" w:space="0" w:color="auto"/>
              </w:divBdr>
            </w:div>
            <w:div w:id="421730652">
              <w:marLeft w:val="0"/>
              <w:marRight w:val="0"/>
              <w:marTop w:val="0"/>
              <w:marBottom w:val="0"/>
              <w:divBdr>
                <w:top w:val="none" w:sz="0" w:space="0" w:color="auto"/>
                <w:left w:val="none" w:sz="0" w:space="0" w:color="auto"/>
                <w:bottom w:val="none" w:sz="0" w:space="0" w:color="auto"/>
                <w:right w:val="none" w:sz="0" w:space="0" w:color="auto"/>
              </w:divBdr>
            </w:div>
            <w:div w:id="1737128169">
              <w:marLeft w:val="0"/>
              <w:marRight w:val="0"/>
              <w:marTop w:val="0"/>
              <w:marBottom w:val="0"/>
              <w:divBdr>
                <w:top w:val="none" w:sz="0" w:space="0" w:color="auto"/>
                <w:left w:val="none" w:sz="0" w:space="0" w:color="auto"/>
                <w:bottom w:val="none" w:sz="0" w:space="0" w:color="auto"/>
                <w:right w:val="none" w:sz="0" w:space="0" w:color="auto"/>
              </w:divBdr>
            </w:div>
            <w:div w:id="701059138">
              <w:marLeft w:val="0"/>
              <w:marRight w:val="0"/>
              <w:marTop w:val="0"/>
              <w:marBottom w:val="0"/>
              <w:divBdr>
                <w:top w:val="none" w:sz="0" w:space="0" w:color="auto"/>
                <w:left w:val="none" w:sz="0" w:space="0" w:color="auto"/>
                <w:bottom w:val="none" w:sz="0" w:space="0" w:color="auto"/>
                <w:right w:val="none" w:sz="0" w:space="0" w:color="auto"/>
              </w:divBdr>
            </w:div>
            <w:div w:id="216480355">
              <w:marLeft w:val="0"/>
              <w:marRight w:val="0"/>
              <w:marTop w:val="0"/>
              <w:marBottom w:val="0"/>
              <w:divBdr>
                <w:top w:val="none" w:sz="0" w:space="0" w:color="auto"/>
                <w:left w:val="none" w:sz="0" w:space="0" w:color="auto"/>
                <w:bottom w:val="none" w:sz="0" w:space="0" w:color="auto"/>
                <w:right w:val="none" w:sz="0" w:space="0" w:color="auto"/>
              </w:divBdr>
            </w:div>
            <w:div w:id="1873641045">
              <w:marLeft w:val="0"/>
              <w:marRight w:val="0"/>
              <w:marTop w:val="0"/>
              <w:marBottom w:val="0"/>
              <w:divBdr>
                <w:top w:val="none" w:sz="0" w:space="0" w:color="auto"/>
                <w:left w:val="none" w:sz="0" w:space="0" w:color="auto"/>
                <w:bottom w:val="none" w:sz="0" w:space="0" w:color="auto"/>
                <w:right w:val="none" w:sz="0" w:space="0" w:color="auto"/>
              </w:divBdr>
            </w:div>
            <w:div w:id="1014652609">
              <w:marLeft w:val="0"/>
              <w:marRight w:val="0"/>
              <w:marTop w:val="0"/>
              <w:marBottom w:val="0"/>
              <w:divBdr>
                <w:top w:val="none" w:sz="0" w:space="0" w:color="auto"/>
                <w:left w:val="none" w:sz="0" w:space="0" w:color="auto"/>
                <w:bottom w:val="none" w:sz="0" w:space="0" w:color="auto"/>
                <w:right w:val="none" w:sz="0" w:space="0" w:color="auto"/>
              </w:divBdr>
            </w:div>
            <w:div w:id="885138103">
              <w:marLeft w:val="0"/>
              <w:marRight w:val="0"/>
              <w:marTop w:val="0"/>
              <w:marBottom w:val="0"/>
              <w:divBdr>
                <w:top w:val="none" w:sz="0" w:space="0" w:color="auto"/>
                <w:left w:val="none" w:sz="0" w:space="0" w:color="auto"/>
                <w:bottom w:val="none" w:sz="0" w:space="0" w:color="auto"/>
                <w:right w:val="none" w:sz="0" w:space="0" w:color="auto"/>
              </w:divBdr>
            </w:div>
            <w:div w:id="1397972292">
              <w:marLeft w:val="0"/>
              <w:marRight w:val="0"/>
              <w:marTop w:val="0"/>
              <w:marBottom w:val="0"/>
              <w:divBdr>
                <w:top w:val="none" w:sz="0" w:space="0" w:color="auto"/>
                <w:left w:val="none" w:sz="0" w:space="0" w:color="auto"/>
                <w:bottom w:val="none" w:sz="0" w:space="0" w:color="auto"/>
                <w:right w:val="none" w:sz="0" w:space="0" w:color="auto"/>
              </w:divBdr>
            </w:div>
            <w:div w:id="345249369">
              <w:marLeft w:val="0"/>
              <w:marRight w:val="0"/>
              <w:marTop w:val="0"/>
              <w:marBottom w:val="0"/>
              <w:divBdr>
                <w:top w:val="none" w:sz="0" w:space="0" w:color="auto"/>
                <w:left w:val="none" w:sz="0" w:space="0" w:color="auto"/>
                <w:bottom w:val="none" w:sz="0" w:space="0" w:color="auto"/>
                <w:right w:val="none" w:sz="0" w:space="0" w:color="auto"/>
              </w:divBdr>
            </w:div>
            <w:div w:id="1533298268">
              <w:marLeft w:val="0"/>
              <w:marRight w:val="0"/>
              <w:marTop w:val="0"/>
              <w:marBottom w:val="0"/>
              <w:divBdr>
                <w:top w:val="none" w:sz="0" w:space="0" w:color="auto"/>
                <w:left w:val="none" w:sz="0" w:space="0" w:color="auto"/>
                <w:bottom w:val="none" w:sz="0" w:space="0" w:color="auto"/>
                <w:right w:val="none" w:sz="0" w:space="0" w:color="auto"/>
              </w:divBdr>
            </w:div>
            <w:div w:id="1507863024">
              <w:marLeft w:val="0"/>
              <w:marRight w:val="0"/>
              <w:marTop w:val="0"/>
              <w:marBottom w:val="0"/>
              <w:divBdr>
                <w:top w:val="none" w:sz="0" w:space="0" w:color="auto"/>
                <w:left w:val="none" w:sz="0" w:space="0" w:color="auto"/>
                <w:bottom w:val="none" w:sz="0" w:space="0" w:color="auto"/>
                <w:right w:val="none" w:sz="0" w:space="0" w:color="auto"/>
              </w:divBdr>
            </w:div>
            <w:div w:id="20995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993">
      <w:bodyDiv w:val="1"/>
      <w:marLeft w:val="0"/>
      <w:marRight w:val="0"/>
      <w:marTop w:val="0"/>
      <w:marBottom w:val="0"/>
      <w:divBdr>
        <w:top w:val="none" w:sz="0" w:space="0" w:color="auto"/>
        <w:left w:val="none" w:sz="0" w:space="0" w:color="auto"/>
        <w:bottom w:val="none" w:sz="0" w:space="0" w:color="auto"/>
        <w:right w:val="none" w:sz="0" w:space="0" w:color="auto"/>
      </w:divBdr>
      <w:divsChild>
        <w:div w:id="1811626188">
          <w:marLeft w:val="0"/>
          <w:marRight w:val="0"/>
          <w:marTop w:val="0"/>
          <w:marBottom w:val="0"/>
          <w:divBdr>
            <w:top w:val="none" w:sz="0" w:space="0" w:color="auto"/>
            <w:left w:val="none" w:sz="0" w:space="0" w:color="auto"/>
            <w:bottom w:val="none" w:sz="0" w:space="0" w:color="auto"/>
            <w:right w:val="none" w:sz="0" w:space="0" w:color="auto"/>
          </w:divBdr>
          <w:divsChild>
            <w:div w:id="699163746">
              <w:marLeft w:val="0"/>
              <w:marRight w:val="0"/>
              <w:marTop w:val="0"/>
              <w:marBottom w:val="0"/>
              <w:divBdr>
                <w:top w:val="none" w:sz="0" w:space="0" w:color="auto"/>
                <w:left w:val="none" w:sz="0" w:space="0" w:color="auto"/>
                <w:bottom w:val="none" w:sz="0" w:space="0" w:color="auto"/>
                <w:right w:val="none" w:sz="0" w:space="0" w:color="auto"/>
              </w:divBdr>
            </w:div>
            <w:div w:id="473639094">
              <w:marLeft w:val="0"/>
              <w:marRight w:val="0"/>
              <w:marTop w:val="0"/>
              <w:marBottom w:val="0"/>
              <w:divBdr>
                <w:top w:val="none" w:sz="0" w:space="0" w:color="auto"/>
                <w:left w:val="none" w:sz="0" w:space="0" w:color="auto"/>
                <w:bottom w:val="none" w:sz="0" w:space="0" w:color="auto"/>
                <w:right w:val="none" w:sz="0" w:space="0" w:color="auto"/>
              </w:divBdr>
            </w:div>
            <w:div w:id="1938052309">
              <w:marLeft w:val="0"/>
              <w:marRight w:val="0"/>
              <w:marTop w:val="0"/>
              <w:marBottom w:val="0"/>
              <w:divBdr>
                <w:top w:val="none" w:sz="0" w:space="0" w:color="auto"/>
                <w:left w:val="none" w:sz="0" w:space="0" w:color="auto"/>
                <w:bottom w:val="none" w:sz="0" w:space="0" w:color="auto"/>
                <w:right w:val="none" w:sz="0" w:space="0" w:color="auto"/>
              </w:divBdr>
            </w:div>
            <w:div w:id="351537820">
              <w:marLeft w:val="0"/>
              <w:marRight w:val="0"/>
              <w:marTop w:val="0"/>
              <w:marBottom w:val="0"/>
              <w:divBdr>
                <w:top w:val="none" w:sz="0" w:space="0" w:color="auto"/>
                <w:left w:val="none" w:sz="0" w:space="0" w:color="auto"/>
                <w:bottom w:val="none" w:sz="0" w:space="0" w:color="auto"/>
                <w:right w:val="none" w:sz="0" w:space="0" w:color="auto"/>
              </w:divBdr>
            </w:div>
            <w:div w:id="543950927">
              <w:marLeft w:val="0"/>
              <w:marRight w:val="0"/>
              <w:marTop w:val="0"/>
              <w:marBottom w:val="0"/>
              <w:divBdr>
                <w:top w:val="none" w:sz="0" w:space="0" w:color="auto"/>
                <w:left w:val="none" w:sz="0" w:space="0" w:color="auto"/>
                <w:bottom w:val="none" w:sz="0" w:space="0" w:color="auto"/>
                <w:right w:val="none" w:sz="0" w:space="0" w:color="auto"/>
              </w:divBdr>
            </w:div>
            <w:div w:id="1408764118">
              <w:marLeft w:val="0"/>
              <w:marRight w:val="0"/>
              <w:marTop w:val="0"/>
              <w:marBottom w:val="0"/>
              <w:divBdr>
                <w:top w:val="none" w:sz="0" w:space="0" w:color="auto"/>
                <w:left w:val="none" w:sz="0" w:space="0" w:color="auto"/>
                <w:bottom w:val="none" w:sz="0" w:space="0" w:color="auto"/>
                <w:right w:val="none" w:sz="0" w:space="0" w:color="auto"/>
              </w:divBdr>
            </w:div>
            <w:div w:id="217009627">
              <w:marLeft w:val="0"/>
              <w:marRight w:val="0"/>
              <w:marTop w:val="0"/>
              <w:marBottom w:val="0"/>
              <w:divBdr>
                <w:top w:val="none" w:sz="0" w:space="0" w:color="auto"/>
                <w:left w:val="none" w:sz="0" w:space="0" w:color="auto"/>
                <w:bottom w:val="none" w:sz="0" w:space="0" w:color="auto"/>
                <w:right w:val="none" w:sz="0" w:space="0" w:color="auto"/>
              </w:divBdr>
            </w:div>
            <w:div w:id="1573656167">
              <w:marLeft w:val="0"/>
              <w:marRight w:val="0"/>
              <w:marTop w:val="0"/>
              <w:marBottom w:val="0"/>
              <w:divBdr>
                <w:top w:val="none" w:sz="0" w:space="0" w:color="auto"/>
                <w:left w:val="none" w:sz="0" w:space="0" w:color="auto"/>
                <w:bottom w:val="none" w:sz="0" w:space="0" w:color="auto"/>
                <w:right w:val="none" w:sz="0" w:space="0" w:color="auto"/>
              </w:divBdr>
            </w:div>
            <w:div w:id="2066171773">
              <w:marLeft w:val="0"/>
              <w:marRight w:val="0"/>
              <w:marTop w:val="0"/>
              <w:marBottom w:val="0"/>
              <w:divBdr>
                <w:top w:val="none" w:sz="0" w:space="0" w:color="auto"/>
                <w:left w:val="none" w:sz="0" w:space="0" w:color="auto"/>
                <w:bottom w:val="none" w:sz="0" w:space="0" w:color="auto"/>
                <w:right w:val="none" w:sz="0" w:space="0" w:color="auto"/>
              </w:divBdr>
            </w:div>
            <w:div w:id="628360373">
              <w:marLeft w:val="0"/>
              <w:marRight w:val="0"/>
              <w:marTop w:val="0"/>
              <w:marBottom w:val="0"/>
              <w:divBdr>
                <w:top w:val="none" w:sz="0" w:space="0" w:color="auto"/>
                <w:left w:val="none" w:sz="0" w:space="0" w:color="auto"/>
                <w:bottom w:val="none" w:sz="0" w:space="0" w:color="auto"/>
                <w:right w:val="none" w:sz="0" w:space="0" w:color="auto"/>
              </w:divBdr>
            </w:div>
            <w:div w:id="548810890">
              <w:marLeft w:val="0"/>
              <w:marRight w:val="0"/>
              <w:marTop w:val="0"/>
              <w:marBottom w:val="0"/>
              <w:divBdr>
                <w:top w:val="none" w:sz="0" w:space="0" w:color="auto"/>
                <w:left w:val="none" w:sz="0" w:space="0" w:color="auto"/>
                <w:bottom w:val="none" w:sz="0" w:space="0" w:color="auto"/>
                <w:right w:val="none" w:sz="0" w:space="0" w:color="auto"/>
              </w:divBdr>
            </w:div>
            <w:div w:id="716584476">
              <w:marLeft w:val="0"/>
              <w:marRight w:val="0"/>
              <w:marTop w:val="0"/>
              <w:marBottom w:val="0"/>
              <w:divBdr>
                <w:top w:val="none" w:sz="0" w:space="0" w:color="auto"/>
                <w:left w:val="none" w:sz="0" w:space="0" w:color="auto"/>
                <w:bottom w:val="none" w:sz="0" w:space="0" w:color="auto"/>
                <w:right w:val="none" w:sz="0" w:space="0" w:color="auto"/>
              </w:divBdr>
            </w:div>
            <w:div w:id="1846047819">
              <w:marLeft w:val="0"/>
              <w:marRight w:val="0"/>
              <w:marTop w:val="0"/>
              <w:marBottom w:val="0"/>
              <w:divBdr>
                <w:top w:val="none" w:sz="0" w:space="0" w:color="auto"/>
                <w:left w:val="none" w:sz="0" w:space="0" w:color="auto"/>
                <w:bottom w:val="none" w:sz="0" w:space="0" w:color="auto"/>
                <w:right w:val="none" w:sz="0" w:space="0" w:color="auto"/>
              </w:divBdr>
            </w:div>
            <w:div w:id="386730024">
              <w:marLeft w:val="0"/>
              <w:marRight w:val="0"/>
              <w:marTop w:val="0"/>
              <w:marBottom w:val="0"/>
              <w:divBdr>
                <w:top w:val="none" w:sz="0" w:space="0" w:color="auto"/>
                <w:left w:val="none" w:sz="0" w:space="0" w:color="auto"/>
                <w:bottom w:val="none" w:sz="0" w:space="0" w:color="auto"/>
                <w:right w:val="none" w:sz="0" w:space="0" w:color="auto"/>
              </w:divBdr>
            </w:div>
            <w:div w:id="2083409238">
              <w:marLeft w:val="0"/>
              <w:marRight w:val="0"/>
              <w:marTop w:val="0"/>
              <w:marBottom w:val="0"/>
              <w:divBdr>
                <w:top w:val="none" w:sz="0" w:space="0" w:color="auto"/>
                <w:left w:val="none" w:sz="0" w:space="0" w:color="auto"/>
                <w:bottom w:val="none" w:sz="0" w:space="0" w:color="auto"/>
                <w:right w:val="none" w:sz="0" w:space="0" w:color="auto"/>
              </w:divBdr>
            </w:div>
            <w:div w:id="1897819700">
              <w:marLeft w:val="0"/>
              <w:marRight w:val="0"/>
              <w:marTop w:val="0"/>
              <w:marBottom w:val="0"/>
              <w:divBdr>
                <w:top w:val="none" w:sz="0" w:space="0" w:color="auto"/>
                <w:left w:val="none" w:sz="0" w:space="0" w:color="auto"/>
                <w:bottom w:val="none" w:sz="0" w:space="0" w:color="auto"/>
                <w:right w:val="none" w:sz="0" w:space="0" w:color="auto"/>
              </w:divBdr>
            </w:div>
            <w:div w:id="15139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22</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Venkatesh Maran</cp:lastModifiedBy>
  <cp:revision>34</cp:revision>
  <dcterms:created xsi:type="dcterms:W3CDTF">2025-04-10T16:56:00Z</dcterms:created>
  <dcterms:modified xsi:type="dcterms:W3CDTF">2025-04-11T05:36:00Z</dcterms:modified>
  <cp:category/>
</cp:coreProperties>
</file>